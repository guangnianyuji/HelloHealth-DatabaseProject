
<file path=[Content_Types].xml><?xml version="1.0" encoding="utf-8"?>
<Types xmlns="http://schemas.openxmlformats.org/package/2006/content-types">
  <Default Extension="xlsx" ContentType="application/vnd.openxmlformats-officedocument.spreadsheetml.shee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line="288" w:lineRule="auto"/>
        <w:ind w:left="0"/>
      </w:pPr>
      <w:r>
        <w:rPr>
          <w:rFonts w:ascii="Arial" w:hAnsi="Arial" w:eastAsia="等线" w:cs="Arial"/>
          <w:b/>
          <w:sz w:val="52"/>
        </w:rPr>
        <w:t>4.25第一次会议</w:t>
      </w:r>
    </w:p>
    <w:p>
      <w:pPr>
        <w:spacing w:before="120" w:after="120" w:line="288" w:lineRule="auto"/>
        <w:ind w:left="0"/>
        <w:jc w:val="left"/>
      </w:pPr>
      <w:r>
        <w:rPr>
          <w:rFonts w:ascii="Arial" w:hAnsi="Arial" w:eastAsia="等线" w:cs="Arial"/>
          <w:sz w:val="22"/>
        </w:rPr>
        <w:t>填写完整项目选题，列出项目选题的功能点，至少20个功能点（至少15个功能点必须具有一定的业务逻辑功能，不能仅仅是针对每个表的增删改查；</w:t>
      </w:r>
      <w:r>
        <w:rPr>
          <w:rFonts w:ascii="Arial" w:hAnsi="Arial" w:eastAsia="等线" w:cs="Arial"/>
          <w:b/>
          <w:sz w:val="22"/>
        </w:rPr>
        <w:t>信息的增删改是一个功能点，不是三个功能点，既：</w:t>
      </w:r>
      <w:r>
        <w:rPr>
          <w:rFonts w:ascii="Arial" w:hAnsi="Arial" w:eastAsia="等线" w:cs="Arial"/>
          <w:sz w:val="22"/>
        </w:rPr>
        <w:t>信息的增删改查可以列为二个功能点）。</w:t>
      </w:r>
    </w:p>
    <w:p>
      <w:pPr>
        <w:spacing w:before="120" w:after="120" w:line="288" w:lineRule="auto"/>
        <w:ind w:left="0"/>
        <w:jc w:val="center"/>
      </w:pPr>
      <w:r>
        <w:rPr>
          <w:rFonts w:ascii="Arial" w:hAnsi="Arial" w:eastAsia="等线" w:cs="Arial"/>
          <w:sz w:val="22"/>
        </w:rPr>
        <w:t>表2</w:t>
      </w:r>
    </w:p>
    <w:p>
      <w:pPr>
        <w:spacing w:before="120" w:after="120" w:line="288" w:lineRule="auto"/>
        <w:ind w:left="0"/>
      </w:pPr>
      <w:r>
        <w:object>
          <v:shape id="_x0000_i1025" o:spt="75" type="#_x0000_t75" style="height:232pt;width:414pt;" o:ole="t" filled="f" o:preferrelative="t" stroked="f" coordsize="21600,21600">
            <v:path/>
            <v:fill on="f" focussize="0,0"/>
            <v:stroke on="f" joinstyle="miter"/>
            <v:imagedata r:id="rId7" o:title=""/>
            <o:lock v:ext="edit" aspectratio="t"/>
            <w10:wrap type="none"/>
            <w10:anchorlock/>
          </v:shape>
          <o:OLEObject Type="Embed" ProgID="Excel.Sheet.12" ShapeID="_x0000_i1025" DrawAspect="Icon" ObjectID="_1468075725" r:id="rId6">
            <o:LockedField>false</o:LockedField>
          </o:OLEObject>
        </w:object>
      </w:r>
    </w:p>
    <w:p>
      <w:pPr>
        <w:spacing w:after="120"/>
        <w:jc w:val="center"/>
      </w:pPr>
      <w:r>
        <w:rPr>
          <w:rFonts w:ascii="Arial" w:hAnsi="Arial" w:eastAsia="等线" w:cs="Arial"/>
          <w:b/>
          <w:sz w:val="22"/>
        </w:rPr>
        <w:t>Click the image to view the sheet.</w:t>
      </w:r>
    </w:p>
    <w:p>
      <w:pPr>
        <w:spacing w:before="120" w:after="120" w:line="288" w:lineRule="auto"/>
        <w:ind w:left="0"/>
        <w:jc w:val="left"/>
      </w:pPr>
      <w:r>
        <w:rPr>
          <w:rFonts w:ascii="Arial" w:hAnsi="Arial" w:eastAsia="等线" w:cs="Arial"/>
          <w:sz w:val="22"/>
        </w:rPr>
        <w:t>ddl 4.28周五23：59, 发到本共享文档上来</w:t>
      </w:r>
    </w:p>
    <w:p>
      <w:pPr>
        <w:spacing w:before="120" w:after="120" w:line="288" w:lineRule="auto"/>
        <w:ind w:left="0"/>
        <w:jc w:val="left"/>
      </w:pPr>
    </w:p>
    <w:p>
      <w:pPr>
        <w:spacing w:before="120" w:after="120" w:line="288" w:lineRule="auto"/>
        <w:ind w:left="0"/>
        <w:jc w:val="left"/>
      </w:pPr>
      <w:r>
        <w:rPr>
          <w:rFonts w:ascii="Arial" w:hAnsi="Arial" w:eastAsia="等线" w:cs="Arial"/>
          <w:sz w:val="22"/>
        </w:rPr>
        <w:t xml:space="preserve">医疗健康管理平台 </w:t>
      </w:r>
    </w:p>
    <w:p>
      <w:pPr>
        <w:spacing w:before="320" w:after="120" w:line="288" w:lineRule="auto"/>
        <w:ind w:left="0"/>
        <w:jc w:val="left"/>
        <w:outlineLvl w:val="1"/>
      </w:pPr>
      <w:r>
        <w:rPr>
          <w:rFonts w:ascii="Arial" w:hAnsi="Arial" w:eastAsia="等线" w:cs="Arial"/>
          <w:color w:val="3370FF"/>
          <w:sz w:val="32"/>
        </w:rPr>
        <w:t xml:space="preserve">1. </w:t>
      </w:r>
      <w:r>
        <w:rPr>
          <w:rFonts w:ascii="Arial" w:hAnsi="Arial" w:eastAsia="等线" w:cs="Arial"/>
          <w:b/>
          <w:sz w:val="32"/>
        </w:rPr>
        <w:t>个人信息和注册登录相关/syf</w:t>
      </w:r>
    </w:p>
    <w:p>
      <w:pPr>
        <w:spacing w:before="120" w:after="120" w:line="288" w:lineRule="auto"/>
        <w:ind w:left="0"/>
        <w:jc w:val="left"/>
      </w:pPr>
      <w:r>
        <w:rPr>
          <w:rFonts w:ascii="Arial" w:hAnsi="Arial" w:eastAsia="等线" w:cs="Arial"/>
          <w:sz w:val="22"/>
        </w:rPr>
        <w:t>用户：</w:t>
      </w:r>
    </w:p>
    <w:p>
      <w:pPr>
        <w:numPr>
          <w:ilvl w:val="0"/>
          <w:numId w:val="1"/>
        </w:numPr>
        <w:spacing w:before="120" w:after="120" w:line="288" w:lineRule="auto"/>
        <w:ind w:left="0"/>
        <w:jc w:val="left"/>
      </w:pPr>
      <w:r>
        <w:rPr>
          <w:rFonts w:ascii="Arial" w:hAnsi="Arial" w:eastAsia="等线" w:cs="Arial"/>
          <w:sz w:val="22"/>
        </w:rPr>
        <w:t>普通用户的注册和登录</w:t>
      </w:r>
    </w:p>
    <w:p>
      <w:pPr>
        <w:spacing w:before="120" w:after="120" w:line="288" w:lineRule="auto"/>
        <w:ind w:left="0"/>
        <w:jc w:val="left"/>
      </w:pPr>
      <w:r>
        <w:rPr>
          <w:rFonts w:ascii="Arial" w:hAnsi="Arial" w:eastAsia="等线" w:cs="Arial"/>
          <w:sz w:val="22"/>
        </w:rPr>
        <w:t>功能描述：游客在注册界面中填写用户名、密码、手机号以及发送来的验证码完成注册，系统会自动分配用户ID。用户通过手机号或ID，及密码完成登录。</w:t>
      </w:r>
    </w:p>
    <w:p>
      <w:pPr>
        <w:spacing w:before="120" w:after="120" w:line="288" w:lineRule="auto"/>
        <w:ind w:left="0"/>
        <w:jc w:val="left"/>
      </w:pPr>
      <w:r>
        <w:rPr>
          <w:rFonts w:ascii="Arial" w:hAnsi="Arial" w:eastAsia="等线" w:cs="Arial"/>
          <w:sz w:val="22"/>
        </w:rPr>
        <w:t>所需数据：用户ID、用户名、用户密码、用户绑定手机号码、用户其它信息。</w:t>
      </w:r>
    </w:p>
    <w:p>
      <w:pPr>
        <w:numPr>
          <w:ilvl w:val="0"/>
          <w:numId w:val="2"/>
        </w:numPr>
        <w:spacing w:before="120" w:after="120" w:line="288" w:lineRule="auto"/>
        <w:ind w:left="0"/>
        <w:jc w:val="left"/>
      </w:pPr>
      <w:r>
        <w:rPr>
          <w:rFonts w:ascii="Arial" w:hAnsi="Arial" w:eastAsia="等线" w:cs="Arial"/>
          <w:sz w:val="22"/>
        </w:rPr>
        <w:t>普通用户查看所有普通用户的公开个人信息（对用户信息的查）</w:t>
      </w:r>
    </w:p>
    <w:p>
      <w:pPr>
        <w:spacing w:before="120" w:after="120" w:line="288" w:lineRule="auto"/>
        <w:ind w:left="0"/>
        <w:jc w:val="left"/>
      </w:pPr>
      <w:r>
        <w:rPr>
          <w:rFonts w:ascii="Arial" w:hAnsi="Arial" w:eastAsia="等线" w:cs="Arial"/>
          <w:sz w:val="22"/>
        </w:rPr>
        <w:t>功能描述：用户可以查看自己（所有的）和其他用户（公开的）个人空间的信息</w:t>
      </w:r>
    </w:p>
    <w:p>
      <w:pPr>
        <w:spacing w:before="120" w:after="120" w:line="288" w:lineRule="auto"/>
        <w:ind w:left="0"/>
        <w:jc w:val="left"/>
      </w:pPr>
      <w:r>
        <w:rPr>
          <w:rFonts w:ascii="Arial" w:hAnsi="Arial" w:eastAsia="等线" w:cs="Arial"/>
          <w:sz w:val="22"/>
        </w:rPr>
        <w:t>所需数据：用户ID,相关信息（头像，性别，年龄，邮箱等，以下统称用户相关信息），发帖列表，关注列表，粉丝列表</w:t>
      </w:r>
    </w:p>
    <w:p>
      <w:pPr>
        <w:numPr>
          <w:ilvl w:val="0"/>
          <w:numId w:val="3"/>
        </w:numPr>
        <w:spacing w:before="120" w:after="120" w:line="288" w:lineRule="auto"/>
        <w:ind w:left="0"/>
        <w:jc w:val="left"/>
      </w:pPr>
      <w:r>
        <w:rPr>
          <w:rFonts w:ascii="Arial" w:hAnsi="Arial" w:eastAsia="等线" w:cs="Arial"/>
          <w:sz w:val="22"/>
        </w:rPr>
        <w:t>普通用户编辑个人信息（对用户信息的增删改）</w:t>
      </w:r>
    </w:p>
    <w:p>
      <w:pPr>
        <w:spacing w:before="120" w:after="120" w:line="288" w:lineRule="auto"/>
        <w:ind w:left="0"/>
        <w:jc w:val="left"/>
      </w:pPr>
      <w:r>
        <w:rPr>
          <w:rFonts w:ascii="Arial" w:hAnsi="Arial" w:eastAsia="等线" w:cs="Arial"/>
          <w:sz w:val="22"/>
        </w:rPr>
        <w:t>功能描述：进入个人空间，对自己的用户相关信息进行编辑，在更改手机号时需再次进行验证。</w:t>
      </w:r>
    </w:p>
    <w:p>
      <w:pPr>
        <w:spacing w:before="120" w:after="120" w:line="288" w:lineRule="auto"/>
        <w:ind w:left="0"/>
        <w:jc w:val="left"/>
      </w:pPr>
      <w:r>
        <w:rPr>
          <w:rFonts w:ascii="Arial" w:hAnsi="Arial" w:eastAsia="等线" w:cs="Arial"/>
          <w:sz w:val="22"/>
        </w:rPr>
        <w:t>所需数据：用户ID，相关信息</w:t>
      </w:r>
    </w:p>
    <w:p>
      <w:pPr>
        <w:spacing w:before="120" w:after="120" w:line="288" w:lineRule="auto"/>
        <w:ind w:left="0"/>
        <w:jc w:val="left"/>
      </w:pPr>
    </w:p>
    <w:p>
      <w:pPr>
        <w:spacing w:before="120" w:after="120" w:line="288" w:lineRule="auto"/>
        <w:ind w:left="0"/>
        <w:jc w:val="left"/>
      </w:pPr>
      <w:r>
        <w:rPr>
          <w:rFonts w:ascii="Arial" w:hAnsi="Arial" w:eastAsia="等线" w:cs="Arial"/>
          <w:sz w:val="22"/>
        </w:rPr>
        <w:t>专业医生用户：</w:t>
      </w:r>
    </w:p>
    <w:p>
      <w:pPr>
        <w:spacing w:before="120" w:after="120" w:line="288" w:lineRule="auto"/>
        <w:ind w:left="0"/>
        <w:jc w:val="left"/>
      </w:pPr>
      <w:r>
        <w:rPr>
          <w:rFonts w:ascii="Arial" w:hAnsi="Arial" w:eastAsia="等线" w:cs="Arial"/>
          <w:sz w:val="22"/>
        </w:rPr>
        <w:t>1.专业医生用户申请医生资质认证信息</w:t>
      </w:r>
    </w:p>
    <w:p>
      <w:pPr>
        <w:spacing w:before="120" w:after="120" w:line="288" w:lineRule="auto"/>
        <w:ind w:left="0"/>
        <w:jc w:val="left"/>
      </w:pPr>
      <w:r>
        <w:rPr>
          <w:rFonts w:ascii="Arial" w:hAnsi="Arial" w:eastAsia="等线" w:cs="Arial"/>
          <w:sz w:val="22"/>
        </w:rPr>
        <w:t>功能描述：专业医生用户提交个人执业医师资格证和执业医师执业证相关证明来认证专业医生身份。管理员通过后，用户在发布动态或回答问题时，会带上专门的标识，拥有回答悬赏问题的权限。用户也可以对自己已认证的信息删除并重新申请。</w:t>
      </w:r>
    </w:p>
    <w:p>
      <w:pPr>
        <w:spacing w:before="120" w:after="120" w:line="288" w:lineRule="auto"/>
        <w:ind w:left="0"/>
        <w:jc w:val="left"/>
      </w:pPr>
      <w:r>
        <w:rPr>
          <w:rFonts w:ascii="Arial" w:hAnsi="Arial" w:eastAsia="等线" w:cs="Arial"/>
          <w:sz w:val="22"/>
        </w:rPr>
        <w:t>所需数据：用户ID，执业医师资格证ID，执业医师执业证ID。</w:t>
      </w:r>
    </w:p>
    <w:p>
      <w:pPr>
        <w:spacing w:before="120" w:after="120" w:line="288" w:lineRule="auto"/>
        <w:ind w:left="0"/>
        <w:jc w:val="left"/>
      </w:pPr>
    </w:p>
    <w:p>
      <w:pPr>
        <w:spacing w:before="320" w:after="120" w:line="288" w:lineRule="auto"/>
        <w:ind w:left="0"/>
        <w:jc w:val="left"/>
        <w:outlineLvl w:val="1"/>
      </w:pPr>
      <w:r>
        <w:rPr>
          <w:rFonts w:ascii="Arial" w:hAnsi="Arial" w:eastAsia="等线" w:cs="Arial"/>
          <w:color w:val="3370FF"/>
          <w:sz w:val="32"/>
        </w:rPr>
        <w:t xml:space="preserve">2. </w:t>
      </w:r>
      <w:r>
        <w:rPr>
          <w:rFonts w:ascii="Arial" w:hAnsi="Arial" w:eastAsia="等线" w:cs="Arial"/>
          <w:b/>
          <w:sz w:val="32"/>
        </w:rPr>
        <w:t>日历式康复计划/cyt,zkr</w:t>
      </w:r>
    </w:p>
    <w:p>
      <w:pPr>
        <w:spacing w:before="120" w:after="120" w:line="288" w:lineRule="auto"/>
        <w:ind w:left="0"/>
        <w:jc w:val="left"/>
      </w:pPr>
      <w:r>
        <w:rPr>
          <w:rFonts w:ascii="Arial" w:hAnsi="Arial" w:eastAsia="等线" w:cs="Arial"/>
          <w:sz w:val="22"/>
        </w:rPr>
        <w:t>实体及其相关属性、与其他实体的关系。撰写功能</w:t>
      </w:r>
    </w:p>
    <w:p>
      <w:pPr>
        <w:spacing w:before="300" w:after="120" w:line="288" w:lineRule="auto"/>
        <w:ind w:left="0"/>
        <w:jc w:val="left"/>
        <w:outlineLvl w:val="2"/>
      </w:pPr>
      <w:r>
        <w:rPr>
          <w:rFonts w:ascii="Arial" w:hAnsi="Arial" w:eastAsia="等线" w:cs="Arial"/>
          <w:b/>
          <w:sz w:val="30"/>
        </w:rPr>
        <w:t>实体及其相关属性分析</w:t>
      </w:r>
    </w:p>
    <w:p>
      <w:pPr>
        <w:spacing w:before="260" w:after="120" w:line="288" w:lineRule="auto"/>
        <w:ind w:left="0"/>
        <w:jc w:val="left"/>
        <w:outlineLvl w:val="3"/>
      </w:pPr>
      <w:r>
        <w:rPr>
          <w:rFonts w:ascii="Arial" w:hAnsi="Arial" w:eastAsia="等线" w:cs="Arial"/>
          <w:b/>
          <w:sz w:val="28"/>
        </w:rPr>
        <w:t>用户</w:t>
      </w:r>
    </w:p>
    <w:p>
      <w:pPr>
        <w:spacing w:before="120" w:after="120" w:line="288" w:lineRule="auto"/>
        <w:ind w:left="0"/>
        <w:jc w:val="left"/>
      </w:pPr>
      <w:r>
        <w:rPr>
          <w:rFonts w:ascii="Arial" w:hAnsi="Arial" w:eastAsia="等线" w:cs="Arial"/>
          <w:sz w:val="22"/>
        </w:rPr>
        <w:t>来源：注册账号、编辑用户信息。</w:t>
      </w:r>
    </w:p>
    <w:p>
      <w:pPr>
        <w:spacing w:before="120" w:after="120" w:line="288" w:lineRule="auto"/>
        <w:ind w:left="0"/>
        <w:jc w:val="left"/>
      </w:pPr>
      <w:r>
        <w:rPr>
          <w:rFonts w:ascii="Arial" w:hAnsi="Arial" w:eastAsia="等线" w:cs="Arial"/>
          <w:sz w:val="22"/>
        </w:rPr>
        <w:t>去向：录入系统、用户表。</w:t>
      </w:r>
    </w:p>
    <w:p>
      <w:pPr>
        <w:spacing w:before="120" w:after="120" w:line="288" w:lineRule="auto"/>
        <w:ind w:left="0"/>
        <w:jc w:val="left"/>
      </w:pPr>
      <w:r>
        <w:rPr>
          <w:rFonts w:ascii="Arial" w:hAnsi="Arial" w:eastAsia="等线" w:cs="Arial"/>
          <w:sz w:val="22"/>
        </w:rPr>
        <w:t>组成：</w:t>
      </w:r>
      <w:r>
        <w:rPr>
          <w:rFonts w:ascii="Arial" w:hAnsi="Arial" w:eastAsia="等线" w:cs="Arial"/>
          <w:sz w:val="22"/>
          <w:u w:val="single"/>
        </w:rPr>
        <w:t>用户ID</w:t>
      </w:r>
      <w:r>
        <w:rPr>
          <w:rFonts w:ascii="Arial" w:hAnsi="Arial" w:eastAsia="等线" w:cs="Arial"/>
          <w:sz w:val="22"/>
        </w:rPr>
        <w:t>、用户名、用户密码、用户头像、账户状态、性别、创建时间、生日、个性签名、邮箱、手机号、粉丝数、关注数。</w:t>
      </w:r>
    </w:p>
    <w:p>
      <w:pPr>
        <w:spacing w:before="120" w:after="120" w:line="288" w:lineRule="auto"/>
        <w:ind w:left="0"/>
        <w:jc w:val="left"/>
      </w:pPr>
      <w:r>
        <w:rPr>
          <w:rFonts w:ascii="Arial" w:hAnsi="Arial" w:eastAsia="等线" w:cs="Arial"/>
          <w:sz w:val="22"/>
        </w:rPr>
        <w:t>任务事项（Reminders）（</w:t>
      </w:r>
      <w:r>
        <w:rPr>
          <w:rFonts w:ascii="Arial" w:hAnsi="Arial" w:eastAsia="等线" w:cs="Arial"/>
          <w:sz w:val="22"/>
          <w:u w:val="single"/>
        </w:rPr>
        <w:t>任务id（ReminderID）</w:t>
      </w:r>
      <w:r>
        <w:rPr>
          <w:rFonts w:ascii="Arial" w:hAnsi="Arial" w:eastAsia="等线" w:cs="Arial"/>
          <w:sz w:val="22"/>
        </w:rPr>
        <w:t>，开始时间（StartTime），结束时间（EndTime），循环周期，重要程度，所属分类，完成情况，提醒类型（ReminderType），用户ID（UserID））</w:t>
      </w:r>
    </w:p>
    <w:p>
      <w:pPr>
        <w:numPr>
          <w:ilvl w:val="0"/>
          <w:numId w:val="4"/>
        </w:numPr>
        <w:spacing w:before="120" w:after="120" w:line="288" w:lineRule="auto"/>
        <w:ind w:left="0"/>
        <w:jc w:val="left"/>
      </w:pPr>
      <w:r>
        <w:rPr>
          <w:rFonts w:ascii="Arial" w:hAnsi="Arial" w:eastAsia="等线" w:cs="Arial"/>
          <w:sz w:val="22"/>
        </w:rPr>
        <w:t>一个任务只属于一个用户</w:t>
      </w:r>
    </w:p>
    <w:p>
      <w:pPr>
        <w:numPr>
          <w:ilvl w:val="0"/>
          <w:numId w:val="5"/>
        </w:numPr>
        <w:spacing w:before="120" w:after="120" w:line="288" w:lineRule="auto"/>
        <w:ind w:left="0"/>
        <w:jc w:val="left"/>
      </w:pPr>
      <w:r>
        <w:rPr>
          <w:rFonts w:ascii="Arial" w:hAnsi="Arial" w:eastAsia="等线" w:cs="Arial"/>
          <w:sz w:val="22"/>
        </w:rPr>
        <w:t>一个任务只属于一个分类</w:t>
      </w:r>
    </w:p>
    <w:p>
      <w:pPr>
        <w:numPr>
          <w:ilvl w:val="0"/>
          <w:numId w:val="6"/>
        </w:numPr>
        <w:spacing w:before="120" w:after="120" w:line="288" w:lineRule="auto"/>
        <w:ind w:left="0"/>
        <w:jc w:val="left"/>
      </w:pPr>
      <w:r>
        <w:rPr>
          <w:rFonts w:ascii="Arial" w:hAnsi="Arial" w:eastAsia="等线" w:cs="Arial"/>
          <w:sz w:val="22"/>
        </w:rPr>
        <w:t>一个任务有一个或多个执行周期</w:t>
      </w:r>
    </w:p>
    <w:p>
      <w:pPr>
        <w:numPr>
          <w:ilvl w:val="0"/>
          <w:numId w:val="7"/>
        </w:numPr>
        <w:spacing w:before="120" w:after="120" w:line="288" w:lineRule="auto"/>
        <w:ind w:left="0"/>
        <w:jc w:val="left"/>
      </w:pPr>
      <w:r>
        <w:rPr>
          <w:rFonts w:ascii="Arial" w:hAnsi="Arial" w:eastAsia="等线" w:cs="Arial"/>
          <w:sz w:val="22"/>
        </w:rPr>
        <w:t>一个任务有一个重要程度等级</w:t>
      </w:r>
    </w:p>
    <w:p>
      <w:pPr>
        <w:numPr>
          <w:ilvl w:val="0"/>
          <w:numId w:val="8"/>
        </w:numPr>
        <w:spacing w:before="120" w:after="120" w:line="288" w:lineRule="auto"/>
        <w:ind w:left="0"/>
        <w:jc w:val="left"/>
      </w:pPr>
      <w:r>
        <w:rPr>
          <w:rFonts w:ascii="Arial" w:hAnsi="Arial" w:eastAsia="等线" w:cs="Arial"/>
          <w:sz w:val="22"/>
        </w:rPr>
        <w:t>一个任务可能需要提醒</w:t>
      </w:r>
    </w:p>
    <w:p>
      <w:pPr>
        <w:numPr>
          <w:ilvl w:val="0"/>
          <w:numId w:val="9"/>
        </w:numPr>
        <w:spacing w:before="120" w:after="120" w:line="288" w:lineRule="auto"/>
        <w:ind w:left="0"/>
        <w:jc w:val="left"/>
      </w:pPr>
      <w:r>
        <w:rPr>
          <w:rFonts w:ascii="Arial" w:hAnsi="Arial" w:eastAsia="等线" w:cs="Arial"/>
          <w:sz w:val="22"/>
        </w:rPr>
        <w:t>一个提醒只属于一个用户</w:t>
      </w:r>
    </w:p>
    <w:p>
      <w:pPr>
        <w:numPr>
          <w:ilvl w:val="0"/>
          <w:numId w:val="10"/>
        </w:numPr>
        <w:spacing w:before="120" w:after="120" w:line="288" w:lineRule="auto"/>
        <w:ind w:left="0"/>
        <w:jc w:val="left"/>
      </w:pPr>
      <w:r>
        <w:rPr>
          <w:rFonts w:ascii="Arial" w:hAnsi="Arial" w:eastAsia="等线" w:cs="Arial"/>
          <w:sz w:val="22"/>
        </w:rPr>
        <w:t>一个提醒有一个或多个执行周期</w:t>
      </w:r>
    </w:p>
    <w:p>
      <w:pPr>
        <w:spacing w:before="120" w:after="120" w:line="288" w:lineRule="auto"/>
        <w:ind w:left="0"/>
        <w:jc w:val="left"/>
      </w:pPr>
      <w:r>
        <w:rPr>
          <w:rFonts w:ascii="Arial" w:hAnsi="Arial" w:eastAsia="等线" w:cs="Arial"/>
          <w:sz w:val="22"/>
        </w:rPr>
        <w:t>这个实体集用于存储用户需要进行的提醒事项，如医嘱提示、用药禁忌等。</w:t>
      </w:r>
    </w:p>
    <w:p>
      <w:pPr>
        <w:spacing w:before="120" w:after="120" w:line="288" w:lineRule="auto"/>
        <w:ind w:left="0"/>
        <w:jc w:val="left"/>
      </w:pPr>
      <w:r>
        <w:rPr>
          <w:rFonts w:ascii="Arial" w:hAnsi="Arial" w:eastAsia="等线" w:cs="Arial"/>
          <w:sz w:val="22"/>
        </w:rPr>
        <w:t>统计数据（最近一个月完成情况（），最近一个月完成百分比（））</w:t>
      </w:r>
    </w:p>
    <w:p>
      <w:pPr>
        <w:numPr>
          <w:ilvl w:val="0"/>
          <w:numId w:val="11"/>
        </w:numPr>
        <w:spacing w:before="120" w:after="120" w:line="288" w:lineRule="auto"/>
        <w:ind w:left="0"/>
        <w:jc w:val="left"/>
      </w:pPr>
      <w:r>
        <w:rPr>
          <w:rFonts w:ascii="Arial" w:hAnsi="Arial" w:eastAsia="等线" w:cs="Arial"/>
          <w:sz w:val="22"/>
        </w:rPr>
        <w:t>统计数据只属于一个用户，为弱实体集，依赖于用户</w:t>
      </w:r>
    </w:p>
    <w:p>
      <w:pPr>
        <w:numPr>
          <w:ilvl w:val="0"/>
          <w:numId w:val="12"/>
        </w:numPr>
        <w:spacing w:before="120" w:after="120" w:line="288" w:lineRule="auto"/>
        <w:ind w:left="0"/>
        <w:jc w:val="left"/>
      </w:pPr>
      <w:r>
        <w:rPr>
          <w:rFonts w:ascii="Arial" w:hAnsi="Arial" w:eastAsia="等线" w:cs="Arial"/>
          <w:sz w:val="22"/>
        </w:rPr>
        <w:t>统计数据有一个或多个执行周期</w:t>
      </w:r>
    </w:p>
    <w:p>
      <w:pPr>
        <w:spacing w:before="120" w:after="120" w:line="288" w:lineRule="auto"/>
        <w:ind w:left="0"/>
        <w:jc w:val="left"/>
      </w:pPr>
      <w:r>
        <w:rPr>
          <w:rFonts w:ascii="Arial" w:hAnsi="Arial" w:eastAsia="等线" w:cs="Arial"/>
          <w:sz w:val="22"/>
        </w:rPr>
        <w:t>用户（</w:t>
      </w:r>
      <w:r>
        <w:rPr>
          <w:rFonts w:ascii="Arial" w:hAnsi="Arial" w:eastAsia="等线" w:cs="Arial"/>
          <w:sz w:val="22"/>
          <w:u w:val="single"/>
        </w:rPr>
        <w:t>用户_id</w:t>
      </w:r>
      <w:r>
        <w:rPr>
          <w:rFonts w:ascii="Arial" w:hAnsi="Arial" w:eastAsia="等线" w:cs="Arial"/>
          <w:sz w:val="22"/>
        </w:rPr>
        <w:t>，用药，医嘱，报告信息，信息最近更新时间（））</w:t>
      </w:r>
    </w:p>
    <w:p>
      <w:pPr>
        <w:numPr>
          <w:ilvl w:val="0"/>
          <w:numId w:val="13"/>
        </w:numPr>
        <w:spacing w:before="120" w:after="120" w:line="288" w:lineRule="auto"/>
        <w:ind w:left="0"/>
        <w:jc w:val="left"/>
      </w:pPr>
      <w:r>
        <w:rPr>
          <w:rFonts w:ascii="Arial" w:hAnsi="Arial" w:eastAsia="等线" w:cs="Arial"/>
          <w:sz w:val="22"/>
        </w:rPr>
        <w:t>一个体征记录只属于一个用户</w:t>
      </w:r>
    </w:p>
    <w:p>
      <w:pPr>
        <w:numPr>
          <w:ilvl w:val="0"/>
          <w:numId w:val="14"/>
        </w:numPr>
        <w:spacing w:before="120" w:after="120" w:line="288" w:lineRule="auto"/>
        <w:ind w:left="0"/>
        <w:jc w:val="left"/>
      </w:pPr>
      <w:r>
        <w:rPr>
          <w:rFonts w:ascii="Arial" w:hAnsi="Arial" w:eastAsia="等线" w:cs="Arial"/>
          <w:sz w:val="22"/>
        </w:rPr>
        <w:t>一个健康史只属于一个用户</w:t>
      </w:r>
    </w:p>
    <w:p>
      <w:pPr>
        <w:numPr>
          <w:ilvl w:val="0"/>
          <w:numId w:val="15"/>
        </w:numPr>
        <w:spacing w:before="120" w:after="120" w:line="288" w:lineRule="auto"/>
        <w:ind w:left="0"/>
        <w:jc w:val="left"/>
      </w:pPr>
      <w:r>
        <w:rPr>
          <w:rFonts w:ascii="Arial" w:hAnsi="Arial" w:eastAsia="等线" w:cs="Arial"/>
          <w:sz w:val="22"/>
        </w:rPr>
        <w:t>一个用户可以上传一个或多个身体数据记录或健康史</w:t>
      </w:r>
    </w:p>
    <w:p>
      <w:pPr>
        <w:numPr>
          <w:ilvl w:val="0"/>
          <w:numId w:val="16"/>
        </w:numPr>
        <w:spacing w:before="120" w:after="120" w:line="288" w:lineRule="auto"/>
        <w:ind w:left="0"/>
        <w:jc w:val="left"/>
      </w:pPr>
      <w:r>
        <w:rPr>
          <w:rFonts w:ascii="Arial" w:hAnsi="Arial" w:eastAsia="等线" w:cs="Arial"/>
          <w:sz w:val="22"/>
        </w:rPr>
        <w:t>一个记录有一个测量时间</w:t>
      </w:r>
    </w:p>
    <w:p>
      <w:pPr>
        <w:spacing w:before="120" w:after="120" w:line="288" w:lineRule="auto"/>
        <w:ind w:left="0"/>
        <w:jc w:val="left"/>
      </w:pPr>
      <w:r>
        <w:rPr>
          <w:rFonts w:ascii="Arial" w:hAnsi="Arial" w:eastAsia="等线" w:cs="Arial"/>
          <w:sz w:val="22"/>
        </w:rPr>
        <w:t>体征记录（体征记录_id，身高、体重、血型、血糖、血压、血脂，记录时间）</w:t>
      </w:r>
    </w:p>
    <w:p>
      <w:pPr>
        <w:spacing w:before="120" w:after="120" w:line="288" w:lineRule="auto"/>
        <w:ind w:left="0"/>
        <w:jc w:val="left"/>
      </w:pPr>
      <w:r>
        <w:rPr>
          <w:rFonts w:ascii="Arial" w:hAnsi="Arial" w:eastAsia="等线" w:cs="Arial"/>
          <w:sz w:val="22"/>
        </w:rPr>
        <w:t>健康史（健康史_id，既往史，个人史，家族史，婚育史，过敏史，月经史，记录时间）</w:t>
      </w:r>
    </w:p>
    <w:p>
      <w:pPr>
        <w:numPr>
          <w:ilvl w:val="0"/>
          <w:numId w:val="17"/>
        </w:numPr>
        <w:spacing w:before="120" w:after="120" w:line="288" w:lineRule="auto"/>
        <w:ind w:left="0"/>
        <w:jc w:val="left"/>
      </w:pPr>
      <w:r>
        <w:rPr>
          <w:rFonts w:ascii="Arial" w:hAnsi="Arial" w:eastAsia="等线" w:cs="Arial"/>
          <w:sz w:val="22"/>
        </w:rPr>
        <w:t>一个记录只属于一个用户，一个用户可以有多个体征记录和健康史；</w:t>
      </w:r>
    </w:p>
    <w:p>
      <w:pPr>
        <w:numPr>
          <w:ilvl w:val="0"/>
          <w:numId w:val="18"/>
        </w:numPr>
        <w:spacing w:before="120" w:after="120" w:line="288" w:lineRule="auto"/>
        <w:ind w:left="0"/>
        <w:jc w:val="left"/>
      </w:pPr>
      <w:r>
        <w:rPr>
          <w:rFonts w:ascii="Arial" w:hAnsi="Arial" w:eastAsia="等线" w:cs="Arial"/>
          <w:sz w:val="22"/>
        </w:rPr>
        <w:t>一个记录有一个记录时间；</w:t>
      </w:r>
    </w:p>
    <w:p>
      <w:pPr>
        <w:numPr>
          <w:ilvl w:val="0"/>
          <w:numId w:val="19"/>
        </w:numPr>
        <w:spacing w:before="120" w:after="120" w:line="288" w:lineRule="auto"/>
        <w:ind w:left="0"/>
        <w:jc w:val="left"/>
      </w:pPr>
      <w:r>
        <w:rPr>
          <w:rFonts w:ascii="Arial" w:hAnsi="Arial" w:eastAsia="等线" w:cs="Arial"/>
          <w:sz w:val="22"/>
        </w:rPr>
        <w:t>体征记录和健康史均属于弱实体集，依赖于一个用户_id，不能单独存在；</w:t>
      </w:r>
    </w:p>
    <w:p>
      <w:pPr>
        <w:spacing w:before="120" w:after="120" w:line="288" w:lineRule="auto"/>
        <w:ind w:left="0"/>
        <w:jc w:val="left"/>
      </w:pPr>
      <w:r>
        <w:rPr>
          <w:rFonts w:ascii="Arial" w:hAnsi="Arial" w:eastAsia="等线" w:cs="Arial"/>
          <w:sz w:val="22"/>
        </w:rPr>
        <w:t>药品（药品_id，药品名称，药品标签，使用方法，适用症状）</w:t>
      </w:r>
    </w:p>
    <w:p>
      <w:pPr>
        <w:numPr>
          <w:ilvl w:val="0"/>
          <w:numId w:val="20"/>
        </w:numPr>
        <w:spacing w:before="120" w:after="120" w:line="288" w:lineRule="auto"/>
        <w:ind w:left="0"/>
        <w:jc w:val="left"/>
      </w:pPr>
      <w:r>
        <w:rPr>
          <w:rFonts w:ascii="Arial" w:hAnsi="Arial" w:eastAsia="等线" w:cs="Arial"/>
          <w:sz w:val="22"/>
        </w:rPr>
        <w:t>一个药品可以属于一个或多个标签</w:t>
      </w:r>
    </w:p>
    <w:p>
      <w:pPr>
        <w:numPr>
          <w:ilvl w:val="0"/>
          <w:numId w:val="21"/>
        </w:numPr>
        <w:spacing w:before="120" w:after="120" w:line="288" w:lineRule="auto"/>
        <w:ind w:left="0"/>
        <w:jc w:val="left"/>
      </w:pPr>
      <w:r>
        <w:rPr>
          <w:rFonts w:ascii="Arial" w:hAnsi="Arial" w:eastAsia="等线" w:cs="Arial"/>
          <w:sz w:val="22"/>
        </w:rPr>
        <w:t>一个标签可以有一个或多个药品</w:t>
      </w:r>
    </w:p>
    <w:p>
      <w:pPr>
        <w:numPr>
          <w:ilvl w:val="0"/>
          <w:numId w:val="22"/>
        </w:numPr>
        <w:spacing w:before="120" w:after="120" w:line="288" w:lineRule="auto"/>
        <w:ind w:left="0"/>
        <w:jc w:val="left"/>
      </w:pPr>
      <w:r>
        <w:rPr>
          <w:rFonts w:ascii="Arial" w:hAnsi="Arial" w:eastAsia="等线" w:cs="Arial"/>
          <w:sz w:val="22"/>
        </w:rPr>
        <w:t>一个用户可以搜索或选择多个标签来获取药品推荐</w:t>
      </w:r>
    </w:p>
    <w:p>
      <w:pPr>
        <w:spacing w:before="120" w:after="120" w:line="288" w:lineRule="auto"/>
        <w:ind w:left="0"/>
        <w:jc w:val="left"/>
      </w:pPr>
      <w:r>
        <w:rPr>
          <w:rFonts w:ascii="Arial" w:hAnsi="Arial" w:eastAsia="等线" w:cs="Arial"/>
          <w:sz w:val="22"/>
        </w:rPr>
        <w:t>疗养方案（</w:t>
      </w:r>
      <w:r>
        <w:rPr>
          <w:rFonts w:ascii="Arial" w:hAnsi="Arial" w:eastAsia="等线" w:cs="Arial"/>
          <w:sz w:val="22"/>
          <w:u w:val="single"/>
        </w:rPr>
        <w:t>方案_id</w:t>
      </w:r>
      <w:r>
        <w:rPr>
          <w:rFonts w:ascii="Arial" w:hAnsi="Arial" w:eastAsia="等线" w:cs="Arial"/>
          <w:sz w:val="22"/>
        </w:rPr>
        <w:t>，疗养目标，饮食，运动，作息，周期）</w:t>
      </w:r>
    </w:p>
    <w:p>
      <w:pPr>
        <w:numPr>
          <w:ilvl w:val="0"/>
          <w:numId w:val="23"/>
        </w:numPr>
        <w:spacing w:before="120" w:after="120" w:line="288" w:lineRule="auto"/>
        <w:ind w:left="0"/>
        <w:jc w:val="left"/>
      </w:pPr>
      <w:r>
        <w:rPr>
          <w:rFonts w:ascii="Arial" w:hAnsi="Arial" w:eastAsia="等线" w:cs="Arial"/>
          <w:sz w:val="22"/>
        </w:rPr>
        <w:t>一个计划可以有一个或多个目标</w:t>
      </w:r>
    </w:p>
    <w:p>
      <w:pPr>
        <w:numPr>
          <w:ilvl w:val="0"/>
          <w:numId w:val="24"/>
        </w:numPr>
        <w:spacing w:before="120" w:after="120" w:line="288" w:lineRule="auto"/>
        <w:ind w:left="0"/>
        <w:jc w:val="left"/>
      </w:pPr>
      <w:r>
        <w:rPr>
          <w:rFonts w:ascii="Arial" w:hAnsi="Arial" w:eastAsia="等线" w:cs="Arial"/>
          <w:sz w:val="22"/>
        </w:rPr>
        <w:t>一个计划可以有一个或多个方式（饮食、运动等，这些方式允许为null）</w:t>
      </w:r>
    </w:p>
    <w:p>
      <w:pPr>
        <w:numPr>
          <w:ilvl w:val="0"/>
          <w:numId w:val="25"/>
        </w:numPr>
        <w:spacing w:before="120" w:after="120" w:line="288" w:lineRule="auto"/>
        <w:ind w:left="0"/>
        <w:jc w:val="left"/>
      </w:pPr>
      <w:r>
        <w:rPr>
          <w:rFonts w:ascii="Arial" w:hAnsi="Arial" w:eastAsia="等线" w:cs="Arial"/>
          <w:sz w:val="22"/>
        </w:rPr>
        <w:t>一个用户可以选择一个或多个目标和方式来获取疗养计划推荐</w:t>
      </w:r>
    </w:p>
    <w:p>
      <w:pPr>
        <w:spacing w:before="260" w:after="120" w:line="288" w:lineRule="auto"/>
        <w:ind w:left="0"/>
        <w:jc w:val="left"/>
        <w:outlineLvl w:val="3"/>
      </w:pPr>
      <w:r>
        <w:rPr>
          <w:rFonts w:ascii="Arial" w:hAnsi="Arial" w:eastAsia="等线" w:cs="Arial"/>
          <w:b/>
          <w:sz w:val="28"/>
        </w:rPr>
        <w:t>管理员</w:t>
      </w:r>
    </w:p>
    <w:p>
      <w:pPr>
        <w:spacing w:before="120" w:after="120" w:line="288" w:lineRule="auto"/>
        <w:ind w:left="0"/>
        <w:jc w:val="left"/>
      </w:pPr>
    </w:p>
    <w:p>
      <w:pPr>
        <w:spacing w:before="300" w:after="120" w:line="288" w:lineRule="auto"/>
        <w:ind w:left="0"/>
        <w:jc w:val="left"/>
        <w:outlineLvl w:val="2"/>
      </w:pPr>
      <w:r>
        <w:rPr>
          <w:rFonts w:ascii="Arial" w:hAnsi="Arial" w:eastAsia="等线" w:cs="Arial"/>
          <w:b/>
          <w:sz w:val="30"/>
        </w:rPr>
        <w:t>功能</w:t>
      </w:r>
    </w:p>
    <w:p>
      <w:pPr>
        <w:numPr>
          <w:ilvl w:val="0"/>
          <w:numId w:val="26"/>
        </w:numPr>
        <w:spacing w:before="120" w:after="120" w:line="288" w:lineRule="auto"/>
        <w:ind w:left="0"/>
        <w:jc w:val="left"/>
      </w:pPr>
      <w:r>
        <w:rPr>
          <w:rFonts w:ascii="Arial" w:hAnsi="Arial" w:eastAsia="等线" w:cs="Arial"/>
          <w:b/>
          <w:sz w:val="22"/>
        </w:rPr>
        <w:t>添加待办的健康事项</w:t>
      </w:r>
    </w:p>
    <w:p>
      <w:pPr>
        <w:spacing w:before="120" w:after="120" w:line="288" w:lineRule="auto"/>
        <w:ind w:left="0"/>
        <w:jc w:val="left"/>
      </w:pPr>
      <w:r>
        <w:rPr>
          <w:rFonts w:ascii="Arial" w:hAnsi="Arial" w:eastAsia="等线" w:cs="Arial"/>
          <w:sz w:val="22"/>
        </w:rPr>
        <w:t>功能描述：在“健康日程”板块，给每天添加待办的健康事项（喝水、运动、吃药），并设置重要程度等级、执行周期（开始时间、结束时间、持续时间）、分类、完成情况、是否需要HH健康助手提醒。都可以进行增、删、改的操作。</w:t>
      </w:r>
    </w:p>
    <w:p>
      <w:pPr>
        <w:spacing w:before="120" w:after="120" w:line="288" w:lineRule="auto"/>
        <w:ind w:left="0"/>
        <w:jc w:val="left"/>
      </w:pPr>
      <w:r>
        <w:rPr>
          <w:rFonts w:ascii="Arial" w:hAnsi="Arial" w:eastAsia="等线" w:cs="Arial"/>
          <w:sz w:val="22"/>
        </w:rPr>
        <w:t>所需数据：</w:t>
      </w:r>
      <w:r>
        <w:rPr>
          <w:rFonts w:ascii="Arial" w:hAnsi="Arial" w:eastAsia="等线" w:cs="Arial"/>
          <w:sz w:val="22"/>
          <w:u w:val="single"/>
        </w:rPr>
        <w:t>健康事项_id</w:t>
      </w:r>
      <w:r>
        <w:rPr>
          <w:rFonts w:ascii="Arial" w:hAnsi="Arial" w:eastAsia="等线" w:cs="Arial"/>
          <w:sz w:val="22"/>
        </w:rPr>
        <w:t>，健康事项_周期（开始时间、结束时间、持续时间），健康事项_重要程度，健康事项_所属分类，健康事项_完成情况， 健康事项_是否提醒。</w:t>
      </w:r>
    </w:p>
    <w:p>
      <w:pPr>
        <w:numPr>
          <w:ilvl w:val="0"/>
          <w:numId w:val="27"/>
        </w:numPr>
        <w:spacing w:before="120" w:after="120" w:line="288" w:lineRule="auto"/>
        <w:ind w:left="0"/>
        <w:jc w:val="left"/>
      </w:pPr>
      <w:r>
        <w:rPr>
          <w:rFonts w:ascii="Arial" w:hAnsi="Arial" w:eastAsia="等线" w:cs="Arial"/>
          <w:b/>
          <w:sz w:val="22"/>
        </w:rPr>
        <w:t>添加提醒事项</w:t>
      </w:r>
      <w:r>
        <w:rPr>
          <w:rFonts w:ascii="Arial" w:hAnsi="Arial" w:eastAsia="等线" w:cs="Arial"/>
          <w:sz w:val="22"/>
        </w:rPr>
        <w:t xml:space="preserve"> </w:t>
      </w:r>
    </w:p>
    <w:p>
      <w:pPr>
        <w:spacing w:before="120" w:after="120" w:line="288" w:lineRule="auto"/>
        <w:ind w:left="0"/>
        <w:jc w:val="left"/>
      </w:pPr>
      <w:r>
        <w:rPr>
          <w:rFonts w:ascii="Arial" w:hAnsi="Arial" w:eastAsia="等线" w:cs="Arial"/>
          <w:sz w:val="22"/>
        </w:rPr>
        <w:t>功能描述：在日历视图的右方框栏中，增、删、改医嘱提示、用药禁忌等提醒事项。</w:t>
      </w:r>
    </w:p>
    <w:p>
      <w:pPr>
        <w:spacing w:before="120" w:after="120" w:line="288" w:lineRule="auto"/>
        <w:ind w:left="0"/>
        <w:jc w:val="left"/>
      </w:pPr>
      <w:r>
        <w:rPr>
          <w:rFonts w:ascii="Arial" w:hAnsi="Arial" w:eastAsia="等线" w:cs="Arial"/>
          <w:sz w:val="22"/>
        </w:rPr>
        <w:t>所需数据：用户健康_用药、药品间的禁忌关系表、用户健康_医嘱</w:t>
      </w:r>
    </w:p>
    <w:p>
      <w:pPr>
        <w:numPr>
          <w:ilvl w:val="0"/>
          <w:numId w:val="28"/>
        </w:numPr>
        <w:spacing w:before="120" w:after="120" w:line="288" w:lineRule="auto"/>
        <w:ind w:left="0"/>
        <w:jc w:val="left"/>
      </w:pPr>
      <w:r>
        <w:rPr>
          <w:rFonts w:ascii="Arial" w:hAnsi="Arial" w:eastAsia="等线" w:cs="Arial"/>
          <w:b/>
          <w:sz w:val="22"/>
        </w:rPr>
        <w:t>统计功能</w:t>
      </w:r>
    </w:p>
    <w:p>
      <w:pPr>
        <w:spacing w:before="120" w:after="120" w:line="288" w:lineRule="auto"/>
        <w:ind w:left="0"/>
        <w:jc w:val="left"/>
      </w:pPr>
      <w:r>
        <w:rPr>
          <w:rFonts w:ascii="Arial" w:hAnsi="Arial" w:eastAsia="等线" w:cs="Arial"/>
          <w:sz w:val="22"/>
        </w:rPr>
        <w:t>功能描述：系统可以统计用户每天、每周、每月的事项完成数和完成率。</w:t>
      </w:r>
    </w:p>
    <w:p>
      <w:pPr>
        <w:spacing w:before="120" w:after="120" w:line="288" w:lineRule="auto"/>
        <w:ind w:left="0"/>
        <w:jc w:val="left"/>
      </w:pPr>
      <w:r>
        <w:rPr>
          <w:rFonts w:ascii="Arial" w:hAnsi="Arial" w:eastAsia="等线" w:cs="Arial"/>
          <w:sz w:val="22"/>
        </w:rPr>
        <w:t>所需数据：健康事项_完成情况</w:t>
      </w:r>
    </w:p>
    <w:p>
      <w:pPr>
        <w:numPr>
          <w:ilvl w:val="0"/>
          <w:numId w:val="29"/>
        </w:numPr>
        <w:spacing w:before="120" w:after="120" w:line="288" w:lineRule="auto"/>
        <w:ind w:left="0"/>
        <w:jc w:val="left"/>
      </w:pPr>
      <w:r>
        <w:rPr>
          <w:rFonts w:ascii="Arial" w:hAnsi="Arial" w:eastAsia="等线" w:cs="Arial"/>
          <w:b/>
          <w:sz w:val="22"/>
        </w:rPr>
        <w:t>记录自己的体征数据</w:t>
      </w:r>
    </w:p>
    <w:p>
      <w:pPr>
        <w:spacing w:before="120" w:after="120" w:line="288" w:lineRule="auto"/>
        <w:ind w:left="0"/>
        <w:jc w:val="left"/>
      </w:pPr>
      <w:r>
        <w:rPr>
          <w:rFonts w:ascii="Arial" w:hAnsi="Arial" w:eastAsia="等线" w:cs="Arial"/>
          <w:sz w:val="22"/>
        </w:rPr>
        <w:t>功能描述：可以将自己的体检报告、化验报告等拍照上传系统。系统会将用户的体征数据做历史记录，及与正常标准的对比。</w:t>
      </w:r>
    </w:p>
    <w:p>
      <w:pPr>
        <w:spacing w:before="120" w:after="120" w:line="288" w:lineRule="auto"/>
        <w:ind w:left="0"/>
        <w:jc w:val="left"/>
      </w:pPr>
      <w:r>
        <w:rPr>
          <w:rFonts w:ascii="Arial" w:hAnsi="Arial" w:eastAsia="等线" w:cs="Arial"/>
          <w:sz w:val="22"/>
        </w:rPr>
        <w:t>所需数据：</w:t>
      </w:r>
      <w:r>
        <w:rPr>
          <w:rFonts w:ascii="Arial" w:hAnsi="Arial" w:eastAsia="等线" w:cs="Arial"/>
          <w:sz w:val="22"/>
          <w:u w:val="single"/>
        </w:rPr>
        <w:t>用户_id</w:t>
      </w:r>
      <w:r>
        <w:rPr>
          <w:rFonts w:ascii="Arial" w:hAnsi="Arial" w:eastAsia="等线" w:cs="Arial"/>
          <w:sz w:val="22"/>
        </w:rPr>
        <w:t>，用户健康_报告信息，用户健康_健康数据（身高，体重，血型，血糖，血压，血脂，患病记录，健康史（既往史，个人史，家族史，婚育史，过敏史，月经史））</w:t>
      </w:r>
    </w:p>
    <w:p>
      <w:pPr>
        <w:numPr>
          <w:ilvl w:val="0"/>
          <w:numId w:val="30"/>
        </w:numPr>
        <w:spacing w:before="120" w:after="120" w:line="288" w:lineRule="auto"/>
        <w:ind w:left="0"/>
        <w:jc w:val="left"/>
      </w:pPr>
      <w:r>
        <w:rPr>
          <w:rFonts w:ascii="Arial" w:hAnsi="Arial" w:eastAsia="等线" w:cs="Arial"/>
          <w:b/>
          <w:sz w:val="22"/>
        </w:rPr>
        <w:t>药品推荐功能</w:t>
      </w:r>
    </w:p>
    <w:p>
      <w:pPr>
        <w:spacing w:before="120" w:after="120" w:line="288" w:lineRule="auto"/>
        <w:ind w:left="0"/>
        <w:jc w:val="left"/>
      </w:pPr>
      <w:r>
        <w:rPr>
          <w:rFonts w:ascii="Arial" w:hAnsi="Arial" w:eastAsia="等线" w:cs="Arial"/>
          <w:sz w:val="22"/>
        </w:rPr>
        <w:t>功能描述：用户可进入“药品推荐”界面，健康助手以用户的年龄、当前身体状况、关注的话题为根据，智能推荐药品，用户也可根据需要进行查询。</w:t>
      </w:r>
    </w:p>
    <w:p>
      <w:pPr>
        <w:spacing w:before="120" w:after="120" w:line="288" w:lineRule="auto"/>
        <w:ind w:left="0"/>
        <w:jc w:val="left"/>
      </w:pPr>
      <w:r>
        <w:rPr>
          <w:rFonts w:ascii="Arial" w:hAnsi="Arial" w:eastAsia="等线" w:cs="Arial"/>
          <w:sz w:val="22"/>
        </w:rPr>
        <w:t xml:space="preserve">所需数据：用户_id（连接，获取用户年龄、用户体征数据、目前病症等数据），药品信息（名称，用法，适用症状）   </w:t>
      </w:r>
    </w:p>
    <w:p>
      <w:pPr>
        <w:numPr>
          <w:ilvl w:val="0"/>
          <w:numId w:val="31"/>
        </w:numPr>
        <w:spacing w:before="120" w:after="120" w:line="288" w:lineRule="auto"/>
        <w:ind w:left="0"/>
        <w:jc w:val="left"/>
      </w:pPr>
      <w:r>
        <w:rPr>
          <w:rFonts w:ascii="Arial" w:hAnsi="Arial" w:eastAsia="等线" w:cs="Arial"/>
          <w:b/>
          <w:sz w:val="22"/>
        </w:rPr>
        <w:t>疗养计划推荐功能</w:t>
      </w:r>
    </w:p>
    <w:p>
      <w:pPr>
        <w:spacing w:before="120" w:after="120" w:line="288" w:lineRule="auto"/>
        <w:ind w:left="0"/>
        <w:jc w:val="left"/>
      </w:pPr>
      <w:r>
        <w:rPr>
          <w:rFonts w:ascii="Arial" w:hAnsi="Arial" w:eastAsia="等线" w:cs="Arial"/>
          <w:sz w:val="22"/>
        </w:rPr>
        <w:t>功能描述：用户可进入“疗养计划”界面，选择疗养目标（如祛湿气、降低血糖血压），选择疗养方式（如饮食调理，运动，定期复诊，可多选），健康助手就能结合用户的年龄，智能生成推荐的疗养计划和相关健康贴士，用户可根据需要选取并加入健康日程表中。</w:t>
      </w:r>
    </w:p>
    <w:p>
      <w:pPr>
        <w:spacing w:before="120" w:after="120" w:line="288" w:lineRule="auto"/>
        <w:ind w:left="0"/>
        <w:jc w:val="left"/>
      </w:pPr>
      <w:r>
        <w:rPr>
          <w:rFonts w:ascii="Arial" w:hAnsi="Arial" w:eastAsia="等线" w:cs="Arial"/>
          <w:sz w:val="22"/>
        </w:rPr>
        <w:t>所需数据：用户_id，疗养方案_id，方案内容（饮食，运动，作息，周期）</w:t>
      </w:r>
    </w:p>
    <w:p>
      <w:pPr>
        <w:spacing w:before="320" w:after="120" w:line="288" w:lineRule="auto"/>
        <w:ind w:left="0"/>
        <w:jc w:val="left"/>
        <w:outlineLvl w:val="1"/>
      </w:pPr>
      <w:r>
        <w:rPr>
          <w:rFonts w:ascii="Arial" w:hAnsi="Arial" w:eastAsia="等线" w:cs="Arial"/>
          <w:color w:val="3370FF"/>
          <w:sz w:val="32"/>
        </w:rPr>
        <w:t xml:space="preserve">3. </w:t>
      </w:r>
      <w:r>
        <w:rPr>
          <w:rFonts w:ascii="Arial" w:hAnsi="Arial" w:eastAsia="等线" w:cs="Arial"/>
          <w:b/>
          <w:sz w:val="32"/>
        </w:rPr>
        <w:t>新闻推送/yjy,lyx</w:t>
      </w:r>
    </w:p>
    <w:p>
      <w:pPr>
        <w:spacing w:before="300" w:after="120" w:line="288" w:lineRule="auto"/>
        <w:ind w:left="0"/>
        <w:jc w:val="left"/>
        <w:outlineLvl w:val="2"/>
      </w:pPr>
      <w:r>
        <w:rPr>
          <w:rFonts w:ascii="Arial" w:hAnsi="Arial" w:eastAsia="等线" w:cs="Arial"/>
          <w:b/>
          <w:sz w:val="30"/>
        </w:rPr>
        <w:t>关系模式</w:t>
      </w:r>
    </w:p>
    <w:p>
      <w:pPr>
        <w:spacing w:before="120" w:after="120" w:line="288" w:lineRule="auto"/>
        <w:ind w:left="0"/>
        <w:jc w:val="left"/>
      </w:pPr>
    </w:p>
    <w:p>
      <w:pPr>
        <w:spacing w:before="120" w:after="120" w:line="288" w:lineRule="auto"/>
        <w:ind w:left="0"/>
        <w:jc w:val="left"/>
      </w:pPr>
      <w:r>
        <w:rPr>
          <w:rFonts w:ascii="Arial" w:hAnsi="Arial" w:eastAsia="等线" w:cs="Arial"/>
          <w:sz w:val="22"/>
        </w:rPr>
        <w:t>以下只讨论本功能需要用到的实体及其属性</w:t>
      </w:r>
    </w:p>
    <w:p>
      <w:pPr>
        <w:spacing w:before="120" w:after="120" w:line="288" w:lineRule="auto"/>
        <w:ind w:left="0"/>
        <w:jc w:val="left"/>
      </w:pPr>
      <w:r>
        <w:rPr>
          <w:rFonts w:ascii="Arial" w:hAnsi="Arial" w:eastAsia="等线" w:cs="Arial"/>
          <w:sz w:val="22"/>
        </w:rPr>
        <w:t>进行推荐时的参考信息：年龄，地区，关注的内容，关注对象</w:t>
      </w:r>
    </w:p>
    <w:p>
      <w:pPr>
        <w:spacing w:before="120" w:after="120" w:line="288" w:lineRule="auto"/>
        <w:ind w:left="0"/>
        <w:jc w:val="left"/>
      </w:pPr>
      <w:r>
        <w:rPr>
          <w:rFonts w:ascii="Arial" w:hAnsi="Arial" w:eastAsia="等线" w:cs="Arial"/>
          <w:sz w:val="22"/>
        </w:rPr>
        <w:t>优先级：用户对新闻的感兴趣程度</w:t>
      </w:r>
    </w:p>
    <w:p>
      <w:pPr>
        <w:spacing w:before="120" w:after="120" w:line="288" w:lineRule="auto"/>
        <w:ind w:left="0"/>
        <w:jc w:val="left"/>
      </w:pPr>
    </w:p>
    <w:p>
      <w:pPr>
        <w:spacing w:before="120" w:after="120" w:line="288" w:lineRule="auto"/>
        <w:ind w:left="0"/>
        <w:jc w:val="left"/>
      </w:pPr>
      <w:r>
        <w:rPr>
          <w:rFonts w:ascii="Arial" w:hAnsi="Arial" w:eastAsia="等线" w:cs="Arial"/>
          <w:sz w:val="22"/>
        </w:rPr>
        <w:t>用户信息（</w:t>
      </w:r>
      <w:r>
        <w:rPr>
          <w:rFonts w:ascii="Arial" w:hAnsi="Arial" w:eastAsia="等线" w:cs="Arial"/>
          <w:sz w:val="22"/>
          <w:u w:val="single"/>
        </w:rPr>
        <w:t>ID</w:t>
      </w:r>
      <w:r>
        <w:rPr>
          <w:rFonts w:ascii="Arial" w:hAnsi="Arial" w:eastAsia="等线" w:cs="Arial"/>
          <w:sz w:val="22"/>
        </w:rPr>
        <w:t>，年龄，地区）因为各地就医政策可能有所不同，可以将地区当作一个标签</w:t>
      </w:r>
    </w:p>
    <w:p>
      <w:pPr>
        <w:spacing w:before="120" w:after="120" w:line="288" w:lineRule="auto"/>
        <w:ind w:left="0"/>
        <w:jc w:val="left"/>
      </w:pPr>
      <w:r>
        <w:rPr>
          <w:rFonts w:ascii="Arial" w:hAnsi="Arial" w:eastAsia="等线" w:cs="Arial"/>
          <w:sz w:val="22"/>
        </w:rPr>
        <w:t>用户_标签（</w:t>
      </w:r>
      <w:r>
        <w:rPr>
          <w:rFonts w:ascii="Arial" w:hAnsi="Arial" w:eastAsia="等线" w:cs="Arial"/>
          <w:sz w:val="22"/>
          <w:u w:val="single"/>
        </w:rPr>
        <w:t>ID，关注的标签</w:t>
      </w:r>
      <w:r>
        <w:rPr>
          <w:rFonts w:ascii="Arial" w:hAnsi="Arial" w:eastAsia="等线" w:cs="Arial"/>
          <w:sz w:val="22"/>
        </w:rPr>
        <w:t xml:space="preserve">，优先级）标签的分类可以参照https://www.haodf.com/citiao/list.html </w:t>
      </w:r>
    </w:p>
    <w:p>
      <w:pPr>
        <w:spacing w:before="120" w:after="120" w:line="288" w:lineRule="auto"/>
        <w:ind w:left="0"/>
        <w:jc w:val="left"/>
      </w:pPr>
      <w:r>
        <w:rPr>
          <w:rFonts w:ascii="Arial" w:hAnsi="Arial" w:eastAsia="等线" w:cs="Arial"/>
          <w:sz w:val="22"/>
        </w:rPr>
        <w:t>年龄_关注（</w:t>
      </w:r>
      <w:r>
        <w:rPr>
          <w:rFonts w:ascii="Arial" w:hAnsi="Arial" w:eastAsia="等线" w:cs="Arial"/>
          <w:sz w:val="22"/>
          <w:u w:val="single"/>
        </w:rPr>
        <w:t>年龄，这个年龄可能会关注的标签</w:t>
      </w:r>
      <w:r>
        <w:rPr>
          <w:rFonts w:ascii="Arial" w:hAnsi="Arial" w:eastAsia="等线" w:cs="Arial"/>
          <w:sz w:val="22"/>
        </w:rPr>
        <w:t>，优先级）</w:t>
      </w:r>
    </w:p>
    <w:p>
      <w:pPr>
        <w:spacing w:before="120" w:after="120" w:line="288" w:lineRule="auto"/>
        <w:ind w:left="0"/>
        <w:jc w:val="left"/>
      </w:pPr>
      <w:r>
        <w:rPr>
          <w:rFonts w:ascii="Arial" w:hAnsi="Arial" w:eastAsia="等线" w:cs="Arial"/>
          <w:sz w:val="22"/>
        </w:rPr>
        <w:t>用户_关注用户（</w:t>
      </w:r>
      <w:r>
        <w:rPr>
          <w:rFonts w:ascii="Arial" w:hAnsi="Arial" w:eastAsia="等线" w:cs="Arial"/>
          <w:sz w:val="22"/>
          <w:u w:val="single"/>
        </w:rPr>
        <w:t>ID，关注对象的ID</w:t>
      </w:r>
      <w:r>
        <w:rPr>
          <w:rFonts w:ascii="Arial" w:hAnsi="Arial" w:eastAsia="等线" w:cs="Arial"/>
          <w:sz w:val="22"/>
        </w:rPr>
        <w:t>，关注对象所收藏的内容，优先级）可以推荐关注对象浏览过的新闻</w:t>
      </w:r>
    </w:p>
    <w:p>
      <w:pPr>
        <w:spacing w:before="120" w:after="120" w:line="288" w:lineRule="auto"/>
        <w:ind w:left="0"/>
        <w:jc w:val="left"/>
      </w:pPr>
      <w:r>
        <w:rPr>
          <w:rFonts w:ascii="Arial" w:hAnsi="Arial" w:eastAsia="等线" w:cs="Arial"/>
          <w:sz w:val="22"/>
        </w:rPr>
        <w:t>新闻（</w:t>
      </w:r>
      <w:r>
        <w:rPr>
          <w:rFonts w:ascii="Arial" w:hAnsi="Arial" w:eastAsia="等线" w:cs="Arial"/>
          <w:sz w:val="22"/>
          <w:u w:val="single"/>
        </w:rPr>
        <w:t>NEWS_ID</w:t>
      </w:r>
      <w:r>
        <w:rPr>
          <w:rFonts w:ascii="Arial" w:hAnsi="Arial" w:eastAsia="等线" w:cs="Arial"/>
          <w:sz w:val="22"/>
        </w:rPr>
        <w:t>，标题，头图，内容，外部链接）</w:t>
      </w:r>
    </w:p>
    <w:p>
      <w:pPr>
        <w:spacing w:before="120" w:after="120" w:line="288" w:lineRule="auto"/>
        <w:ind w:left="0"/>
        <w:jc w:val="left"/>
      </w:pPr>
      <w:r>
        <w:rPr>
          <w:rFonts w:ascii="Arial" w:hAnsi="Arial" w:eastAsia="等线" w:cs="Arial"/>
          <w:sz w:val="22"/>
        </w:rPr>
        <w:t>新闻_标签（</w:t>
      </w:r>
      <w:r>
        <w:rPr>
          <w:rFonts w:ascii="Arial" w:hAnsi="Arial" w:eastAsia="等线" w:cs="Arial"/>
          <w:sz w:val="22"/>
          <w:u w:val="single"/>
        </w:rPr>
        <w:t>NEWS_ID，标签</w:t>
      </w:r>
      <w:r>
        <w:rPr>
          <w:rFonts w:ascii="Arial" w:hAnsi="Arial" w:eastAsia="等线" w:cs="Arial"/>
          <w:sz w:val="22"/>
        </w:rPr>
        <w:t>）</w:t>
      </w:r>
    </w:p>
    <w:p>
      <w:pPr>
        <w:spacing w:before="300" w:after="120" w:line="288" w:lineRule="auto"/>
        <w:ind w:left="0"/>
        <w:jc w:val="left"/>
        <w:outlineLvl w:val="2"/>
      </w:pPr>
      <w:r>
        <w:rPr>
          <w:rFonts w:ascii="Arial" w:hAnsi="Arial" w:eastAsia="等线" w:cs="Arial"/>
          <w:b/>
          <w:sz w:val="30"/>
        </w:rPr>
        <w:t>功能</w:t>
      </w:r>
    </w:p>
    <w:p>
      <w:pPr>
        <w:spacing w:before="120" w:after="120" w:line="288" w:lineRule="auto"/>
        <w:ind w:left="0"/>
        <w:jc w:val="left"/>
      </w:pPr>
      <w:r>
        <w:rPr>
          <w:rFonts w:ascii="Arial" w:hAnsi="Arial" w:eastAsia="等线" w:cs="Arial"/>
          <w:sz w:val="22"/>
        </w:rPr>
        <w:t>推送强相关的健康医疗资讯信息流，囊括就医政策改动，治疗技术的前沿突破等。</w:t>
      </w:r>
    </w:p>
    <w:p>
      <w:pPr>
        <w:spacing w:before="300" w:after="120" w:line="288" w:lineRule="auto"/>
        <w:ind w:left="0"/>
        <w:jc w:val="left"/>
        <w:outlineLvl w:val="2"/>
      </w:pPr>
      <w:r>
        <w:rPr>
          <w:rFonts w:ascii="Arial" w:hAnsi="Arial" w:eastAsia="等线" w:cs="Arial"/>
          <w:b/>
          <w:sz w:val="30"/>
        </w:rPr>
        <w:t>用户：</w:t>
      </w:r>
    </w:p>
    <w:p>
      <w:pPr>
        <w:spacing w:before="120" w:after="120" w:line="288" w:lineRule="auto"/>
        <w:ind w:left="0"/>
        <w:jc w:val="left"/>
      </w:pPr>
      <w:r>
        <w:rPr>
          <w:rFonts w:ascii="Arial" w:hAnsi="Arial" w:eastAsia="等线" w:cs="Arial"/>
          <w:b/>
          <w:sz w:val="22"/>
        </w:rPr>
        <w:t>功能点1：查看推荐新闻</w:t>
      </w:r>
    </w:p>
    <w:p>
      <w:pPr>
        <w:spacing w:before="120" w:after="120" w:line="288" w:lineRule="auto"/>
        <w:ind w:left="0"/>
        <w:jc w:val="left"/>
      </w:pPr>
      <w:r>
        <w:rPr>
          <w:rFonts w:ascii="Arial" w:hAnsi="Arial" w:eastAsia="等线" w:cs="Arial"/>
          <w:sz w:val="22"/>
        </w:rPr>
        <w:t>功能描述：进入界面时系统显示一系列新闻，下拉界面时系统进行刷新，重新推荐新闻。</w:t>
      </w:r>
    </w:p>
    <w:p>
      <w:pPr>
        <w:spacing w:before="120" w:after="120" w:line="288" w:lineRule="auto"/>
        <w:ind w:left="0"/>
        <w:jc w:val="left"/>
      </w:pPr>
      <w:r>
        <w:rPr>
          <w:rFonts w:ascii="Arial" w:hAnsi="Arial" w:eastAsia="等线" w:cs="Arial"/>
          <w:sz w:val="22"/>
        </w:rPr>
        <w:t>所需数据：关注的标签，这个年龄可能会关注的标签，地区，关注对象所收藏的内容</w:t>
      </w:r>
    </w:p>
    <w:p>
      <w:pPr>
        <w:spacing w:before="120" w:after="120" w:line="288" w:lineRule="auto"/>
        <w:ind w:left="0"/>
        <w:jc w:val="left"/>
      </w:pPr>
      <w:r>
        <w:rPr>
          <w:rFonts w:ascii="Arial" w:hAnsi="Arial" w:eastAsia="等线" w:cs="Arial"/>
          <w:b/>
          <w:sz w:val="22"/>
        </w:rPr>
        <w:t>功能点2：收藏新闻</w:t>
      </w:r>
    </w:p>
    <w:p>
      <w:pPr>
        <w:spacing w:before="120" w:after="120" w:line="288" w:lineRule="auto"/>
        <w:ind w:left="0"/>
        <w:jc w:val="left"/>
      </w:pPr>
      <w:r>
        <w:rPr>
          <w:rFonts w:ascii="Arial" w:hAnsi="Arial" w:eastAsia="等线" w:cs="Arial"/>
          <w:sz w:val="22"/>
        </w:rPr>
        <w:t>功能描述：在查看新闻时可以选择“收藏”，将新闻加入个人空间中的收藏夹里。同时，系统将在“用户_标签”表中将相关标签的优先级进行修改，在“用户_关注用户”表中对“关注对象所收藏的内容”进行修改。</w:t>
      </w:r>
    </w:p>
    <w:p>
      <w:pPr>
        <w:spacing w:before="120" w:after="120" w:line="288" w:lineRule="auto"/>
        <w:ind w:left="0"/>
        <w:jc w:val="left"/>
      </w:pPr>
      <w:r>
        <w:rPr>
          <w:rFonts w:ascii="Arial" w:hAnsi="Arial" w:eastAsia="等线" w:cs="Arial"/>
          <w:sz w:val="22"/>
        </w:rPr>
        <w:t>所需数据：用户ID，NEWS_ID，标签</w:t>
      </w:r>
    </w:p>
    <w:p>
      <w:pPr>
        <w:spacing w:before="120" w:after="120" w:line="288" w:lineRule="auto"/>
        <w:ind w:left="0"/>
        <w:jc w:val="left"/>
      </w:pPr>
      <w:r>
        <w:rPr>
          <w:rFonts w:ascii="Arial" w:hAnsi="Arial" w:eastAsia="等线" w:cs="Arial"/>
          <w:b/>
          <w:sz w:val="22"/>
        </w:rPr>
        <w:t>功能点3：对新闻“不感兴趣”</w:t>
      </w:r>
    </w:p>
    <w:p>
      <w:pPr>
        <w:spacing w:before="120" w:after="120" w:line="288" w:lineRule="auto"/>
        <w:ind w:left="0"/>
        <w:jc w:val="left"/>
      </w:pPr>
      <w:r>
        <w:rPr>
          <w:rFonts w:ascii="Arial" w:hAnsi="Arial" w:eastAsia="等线" w:cs="Arial"/>
          <w:sz w:val="22"/>
        </w:rPr>
        <w:t>功能描述：用户对于系统推送的新闻，可以选择“不感兴趣”，从而系统将不再向用户推送该新闻，即从新闻数据库中删除该新闻的所有信息</w:t>
      </w:r>
    </w:p>
    <w:p>
      <w:pPr>
        <w:spacing w:before="120" w:after="120" w:line="288" w:lineRule="auto"/>
        <w:ind w:left="0"/>
        <w:jc w:val="left"/>
      </w:pPr>
      <w:r>
        <w:rPr>
          <w:rFonts w:ascii="Arial" w:hAnsi="Arial" w:eastAsia="等线" w:cs="Arial"/>
          <w:sz w:val="22"/>
        </w:rPr>
        <w:t>所需数据：用户ID、NEWS_ID</w:t>
      </w:r>
    </w:p>
    <w:p>
      <w:pPr>
        <w:spacing w:before="120" w:after="120" w:line="288" w:lineRule="auto"/>
        <w:ind w:left="0"/>
        <w:jc w:val="left"/>
      </w:pPr>
      <w:r>
        <w:rPr>
          <w:rFonts w:ascii="Arial" w:hAnsi="Arial" w:eastAsia="等线" w:cs="Arial"/>
          <w:b/>
          <w:sz w:val="22"/>
        </w:rPr>
        <w:t>功能点4：检索新闻</w:t>
      </w:r>
    </w:p>
    <w:p>
      <w:pPr>
        <w:spacing w:before="120" w:after="120" w:line="288" w:lineRule="auto"/>
        <w:ind w:left="0"/>
        <w:jc w:val="left"/>
      </w:pPr>
      <w:r>
        <w:rPr>
          <w:rFonts w:ascii="Arial" w:hAnsi="Arial" w:eastAsia="等线" w:cs="Arial"/>
          <w:sz w:val="22"/>
        </w:rPr>
        <w:t>功能描述：用户在搜索框输入关键词在新闻数据库中进行检索，选择出符合条件的新闻</w:t>
      </w:r>
    </w:p>
    <w:p>
      <w:pPr>
        <w:spacing w:before="120" w:after="120" w:line="288" w:lineRule="auto"/>
        <w:ind w:left="0"/>
        <w:jc w:val="left"/>
      </w:pPr>
      <w:r>
        <w:rPr>
          <w:rFonts w:ascii="Arial" w:hAnsi="Arial" w:eastAsia="等线" w:cs="Arial"/>
          <w:sz w:val="22"/>
        </w:rPr>
        <w:t>所需数据：输入关键字、存储新闻的表</w:t>
      </w:r>
    </w:p>
    <w:p>
      <w:pPr>
        <w:spacing w:before="300" w:after="120" w:line="288" w:lineRule="auto"/>
        <w:ind w:left="0"/>
        <w:jc w:val="left"/>
        <w:outlineLvl w:val="2"/>
      </w:pPr>
      <w:r>
        <w:rPr>
          <w:rFonts w:ascii="Arial" w:hAnsi="Arial" w:eastAsia="等线" w:cs="Arial"/>
          <w:b/>
          <w:sz w:val="30"/>
        </w:rPr>
        <w:t>管理员：</w:t>
      </w:r>
    </w:p>
    <w:p>
      <w:pPr>
        <w:spacing w:before="120" w:after="120" w:line="288" w:lineRule="auto"/>
        <w:ind w:left="0"/>
        <w:jc w:val="left"/>
      </w:pPr>
      <w:r>
        <w:rPr>
          <w:rFonts w:ascii="Arial" w:hAnsi="Arial" w:eastAsia="等线" w:cs="Arial"/>
          <w:b/>
          <w:sz w:val="22"/>
        </w:rPr>
        <w:t>功能点1：更新新闻数据库</w:t>
      </w:r>
    </w:p>
    <w:p>
      <w:pPr>
        <w:spacing w:before="120" w:after="120" w:line="288" w:lineRule="auto"/>
        <w:ind w:left="0"/>
        <w:jc w:val="left"/>
      </w:pPr>
      <w:r>
        <w:rPr>
          <w:rFonts w:ascii="Arial" w:hAnsi="Arial" w:eastAsia="等线" w:cs="Arial"/>
          <w:sz w:val="22"/>
        </w:rPr>
        <w:t>功能描述：管理员可以每隔一段时间对存储新闻的数据库进行更新，即增加和删除新闻</w:t>
      </w:r>
    </w:p>
    <w:p>
      <w:pPr>
        <w:spacing w:before="120" w:after="120" w:line="288" w:lineRule="auto"/>
        <w:ind w:left="0"/>
        <w:jc w:val="left"/>
      </w:pPr>
      <w:r>
        <w:rPr>
          <w:rFonts w:ascii="Arial" w:hAnsi="Arial" w:eastAsia="等线" w:cs="Arial"/>
          <w:sz w:val="22"/>
        </w:rPr>
        <w:t>所需数据：新闻ID(NEWS_ID)、新闻标题、新闻头图、新闻外部链接、新闻标签</w:t>
      </w:r>
    </w:p>
    <w:p>
      <w:pPr>
        <w:spacing w:before="320" w:after="120" w:line="288" w:lineRule="auto"/>
        <w:ind w:left="0"/>
        <w:jc w:val="left"/>
        <w:outlineLvl w:val="1"/>
      </w:pPr>
      <w:r>
        <w:rPr>
          <w:rFonts w:ascii="Arial" w:hAnsi="Arial" w:eastAsia="等线" w:cs="Arial"/>
          <w:color w:val="3370FF"/>
          <w:sz w:val="32"/>
        </w:rPr>
        <w:t xml:space="preserve">4. </w:t>
      </w:r>
      <w:r>
        <w:rPr>
          <w:rFonts w:ascii="Arial" w:hAnsi="Arial" w:eastAsia="等线" w:cs="Arial"/>
          <w:b/>
          <w:sz w:val="32"/>
        </w:rPr>
        <w:t>药品库/wkf,cmy</w:t>
      </w:r>
    </w:p>
    <w:p>
      <w:pPr>
        <w:spacing w:before="300" w:after="120" w:line="288" w:lineRule="auto"/>
        <w:ind w:left="0"/>
        <w:jc w:val="left"/>
        <w:outlineLvl w:val="2"/>
      </w:pPr>
      <w:r>
        <w:rPr>
          <w:rFonts w:ascii="Arial" w:hAnsi="Arial" w:eastAsia="等线" w:cs="Arial"/>
          <w:b/>
          <w:sz w:val="30"/>
        </w:rPr>
        <w:t>用户：</w:t>
      </w:r>
    </w:p>
    <w:p>
      <w:pPr>
        <w:spacing w:before="120" w:after="120" w:line="288" w:lineRule="auto"/>
        <w:ind w:left="0"/>
        <w:jc w:val="left"/>
      </w:pPr>
      <w:r>
        <w:rPr>
          <w:rFonts w:ascii="Arial" w:hAnsi="Arial" w:eastAsia="等线" w:cs="Arial"/>
          <w:b/>
          <w:sz w:val="22"/>
        </w:rPr>
        <w:t>功能点 1: 药品搜索功能</w:t>
      </w:r>
    </w:p>
    <w:p>
      <w:pPr>
        <w:numPr>
          <w:ilvl w:val="0"/>
          <w:numId w:val="32"/>
        </w:numPr>
        <w:spacing w:before="120" w:after="120" w:line="288" w:lineRule="auto"/>
        <w:ind w:left="0"/>
        <w:jc w:val="left"/>
      </w:pPr>
      <w:r>
        <w:rPr>
          <w:rFonts w:ascii="Arial" w:hAnsi="Arial" w:eastAsia="等线" w:cs="Arial"/>
          <w:sz w:val="22"/>
        </w:rPr>
        <w:t>功能描述：提供按名称、症状找药品等搜索功能，让用户能够快速找到所需药品。</w:t>
      </w:r>
    </w:p>
    <w:p>
      <w:pPr>
        <w:numPr>
          <w:ilvl w:val="0"/>
          <w:numId w:val="33"/>
        </w:numPr>
        <w:spacing w:before="120" w:after="120" w:line="288" w:lineRule="auto"/>
        <w:ind w:left="0"/>
        <w:jc w:val="left"/>
      </w:pPr>
      <w:r>
        <w:rPr>
          <w:rFonts w:ascii="Arial" w:hAnsi="Arial" w:eastAsia="等线" w:cs="Arial"/>
          <w:sz w:val="22"/>
        </w:rPr>
        <w:t>所需数据：药品名称、药品适应症等相关数据。</w:t>
      </w:r>
    </w:p>
    <w:p>
      <w:pPr>
        <w:spacing w:before="120" w:after="120" w:line="288" w:lineRule="auto"/>
        <w:ind w:left="0"/>
        <w:jc w:val="left"/>
      </w:pPr>
      <w:r>
        <w:rPr>
          <w:rFonts w:ascii="Arial" w:hAnsi="Arial" w:eastAsia="等线" w:cs="Arial"/>
          <w:b/>
          <w:sz w:val="22"/>
        </w:rPr>
        <w:t>功能点 2: 药品筛选功能</w:t>
      </w:r>
    </w:p>
    <w:p>
      <w:pPr>
        <w:numPr>
          <w:ilvl w:val="0"/>
          <w:numId w:val="34"/>
        </w:numPr>
        <w:spacing w:before="120" w:after="120" w:line="288" w:lineRule="auto"/>
        <w:ind w:left="0"/>
        <w:jc w:val="left"/>
      </w:pPr>
      <w:r>
        <w:rPr>
          <w:rFonts w:ascii="Arial" w:hAnsi="Arial" w:eastAsia="等线" w:cs="Arial"/>
          <w:sz w:val="22"/>
        </w:rPr>
        <w:t>功能描述：提供药品来源（中药/西药）、药品类型（处方药/非处方药/保健品）、生产公司、价格区间等标签进行筛选，让用户能够快速找到符合需求的药品。</w:t>
      </w:r>
    </w:p>
    <w:p>
      <w:pPr>
        <w:numPr>
          <w:ilvl w:val="0"/>
          <w:numId w:val="35"/>
        </w:numPr>
        <w:spacing w:before="120" w:after="120" w:line="288" w:lineRule="auto"/>
        <w:ind w:left="0"/>
        <w:jc w:val="left"/>
      </w:pPr>
      <w:r>
        <w:rPr>
          <w:rFonts w:ascii="Arial" w:hAnsi="Arial" w:eastAsia="等线" w:cs="Arial"/>
          <w:sz w:val="22"/>
        </w:rPr>
        <w:t>所需数据：药品来源、药品类型、药品公司、药品价格等相关数据。</w:t>
      </w:r>
    </w:p>
    <w:p>
      <w:pPr>
        <w:spacing w:before="120" w:after="120" w:line="288" w:lineRule="auto"/>
        <w:ind w:left="0"/>
        <w:jc w:val="left"/>
      </w:pPr>
      <w:r>
        <w:rPr>
          <w:rFonts w:ascii="Arial" w:hAnsi="Arial" w:eastAsia="等线" w:cs="Arial"/>
          <w:b/>
          <w:sz w:val="22"/>
        </w:rPr>
        <w:t>功能点 3: 药品详细信息展示功能</w:t>
      </w:r>
    </w:p>
    <w:p>
      <w:pPr>
        <w:numPr>
          <w:ilvl w:val="0"/>
          <w:numId w:val="36"/>
        </w:numPr>
        <w:spacing w:before="120" w:after="120" w:line="288" w:lineRule="auto"/>
        <w:ind w:left="0"/>
        <w:jc w:val="left"/>
      </w:pPr>
      <w:r>
        <w:rPr>
          <w:rFonts w:ascii="Arial" w:hAnsi="Arial" w:eastAsia="等线" w:cs="Arial"/>
          <w:sz w:val="22"/>
        </w:rPr>
        <w:t>功能描述：提供药品类型、药品剂型、批准文书、药品规格、用法用量、禁忌人群等详细信息的展示功能，让用户能够全面了解药品。</w:t>
      </w:r>
    </w:p>
    <w:p>
      <w:pPr>
        <w:numPr>
          <w:ilvl w:val="0"/>
          <w:numId w:val="37"/>
        </w:numPr>
        <w:spacing w:before="120" w:after="120" w:line="288" w:lineRule="auto"/>
        <w:ind w:left="0"/>
        <w:jc w:val="left"/>
      </w:pPr>
      <w:r>
        <w:rPr>
          <w:rFonts w:ascii="Arial" w:hAnsi="Arial" w:eastAsia="等线" w:cs="Arial"/>
          <w:sz w:val="22"/>
        </w:rPr>
        <w:t>所需数据：药品详细信息（药品类型、药品剂型、批准文书、药品规格、用法用量、禁忌人群）、药品图片、药品来源、药品类型、药品公司、药品价格等相关数据。</w:t>
      </w:r>
    </w:p>
    <w:p>
      <w:pPr>
        <w:spacing w:before="120" w:after="120" w:line="288" w:lineRule="auto"/>
        <w:ind w:left="0"/>
        <w:jc w:val="left"/>
      </w:pPr>
      <w:r>
        <w:rPr>
          <w:rFonts w:ascii="Arial" w:hAnsi="Arial" w:eastAsia="等线" w:cs="Arial"/>
          <w:b/>
          <w:sz w:val="22"/>
        </w:rPr>
        <w:t>功能点 4: 药品收藏功能</w:t>
      </w:r>
    </w:p>
    <w:p>
      <w:pPr>
        <w:numPr>
          <w:ilvl w:val="0"/>
          <w:numId w:val="38"/>
        </w:numPr>
        <w:spacing w:before="120" w:after="120" w:line="288" w:lineRule="auto"/>
        <w:ind w:left="0"/>
        <w:jc w:val="left"/>
      </w:pPr>
      <w:r>
        <w:rPr>
          <w:rFonts w:ascii="Arial" w:hAnsi="Arial" w:eastAsia="等线" w:cs="Arial"/>
          <w:sz w:val="22"/>
        </w:rPr>
        <w:t>功能描述：让用户能够收藏感兴趣的药品，以便下次查看。</w:t>
      </w:r>
    </w:p>
    <w:p>
      <w:pPr>
        <w:numPr>
          <w:ilvl w:val="0"/>
          <w:numId w:val="39"/>
        </w:numPr>
        <w:spacing w:before="120" w:after="120" w:line="288" w:lineRule="auto"/>
        <w:ind w:left="0"/>
        <w:jc w:val="left"/>
      </w:pPr>
      <w:r>
        <w:rPr>
          <w:rFonts w:ascii="Arial" w:hAnsi="Arial" w:eastAsia="等线" w:cs="Arial"/>
          <w:sz w:val="22"/>
        </w:rPr>
        <w:t>所需数据：用户收藏信息、药品ID等相关数据。</w:t>
      </w:r>
    </w:p>
    <w:p>
      <w:pPr>
        <w:spacing w:before="300" w:after="120" w:line="288" w:lineRule="auto"/>
        <w:ind w:left="0"/>
        <w:jc w:val="left"/>
        <w:outlineLvl w:val="2"/>
      </w:pPr>
      <w:r>
        <w:rPr>
          <w:rFonts w:ascii="Arial" w:hAnsi="Arial" w:eastAsia="等线" w:cs="Arial"/>
          <w:b/>
          <w:sz w:val="30"/>
        </w:rPr>
        <w:t>管理员：</w:t>
      </w:r>
    </w:p>
    <w:p>
      <w:pPr>
        <w:spacing w:before="120" w:after="120" w:line="288" w:lineRule="auto"/>
        <w:ind w:left="0"/>
        <w:jc w:val="left"/>
      </w:pPr>
      <w:r>
        <w:rPr>
          <w:rFonts w:ascii="Arial" w:hAnsi="Arial" w:eastAsia="等线" w:cs="Arial"/>
          <w:b/>
          <w:sz w:val="22"/>
        </w:rPr>
        <w:t>功能点 1: 药品管理功能</w:t>
      </w:r>
    </w:p>
    <w:p>
      <w:pPr>
        <w:numPr>
          <w:ilvl w:val="0"/>
          <w:numId w:val="40"/>
        </w:numPr>
        <w:spacing w:before="120" w:after="120" w:line="288" w:lineRule="auto"/>
        <w:ind w:left="0"/>
        <w:jc w:val="left"/>
      </w:pPr>
      <w:r>
        <w:rPr>
          <w:rFonts w:ascii="Arial" w:hAnsi="Arial" w:eastAsia="等线" w:cs="Arial"/>
          <w:sz w:val="22"/>
        </w:rPr>
        <w:t>功能描述：提供对药品的添加、修改和删除功能，以便管理员管理药品信息。</w:t>
      </w:r>
    </w:p>
    <w:p>
      <w:pPr>
        <w:numPr>
          <w:ilvl w:val="0"/>
          <w:numId w:val="41"/>
        </w:numPr>
        <w:spacing w:before="120" w:after="120" w:line="288" w:lineRule="auto"/>
        <w:ind w:left="0"/>
        <w:jc w:val="left"/>
      </w:pPr>
      <w:r>
        <w:rPr>
          <w:rFonts w:ascii="Arial" w:hAnsi="Arial" w:eastAsia="等线" w:cs="Arial"/>
          <w:sz w:val="22"/>
        </w:rPr>
        <w:t>所需数据：药品详细信息、药品图片、药品来源、药品类型、药品公司、药品价格等相关数据。</w:t>
      </w:r>
    </w:p>
    <w:p>
      <w:pPr>
        <w:spacing w:before="320" w:after="120" w:line="288" w:lineRule="auto"/>
        <w:ind w:left="0"/>
        <w:jc w:val="left"/>
        <w:outlineLvl w:val="1"/>
      </w:pPr>
      <w:r>
        <w:rPr>
          <w:rFonts w:ascii="Arial" w:hAnsi="Arial" w:eastAsia="等线" w:cs="Arial"/>
          <w:color w:val="3370FF"/>
          <w:sz w:val="32"/>
        </w:rPr>
        <w:t xml:space="preserve">5. </w:t>
      </w:r>
      <w:r>
        <w:rPr>
          <w:rFonts w:ascii="Arial" w:hAnsi="Arial" w:eastAsia="等线" w:cs="Arial"/>
          <w:b/>
          <w:sz w:val="32"/>
        </w:rPr>
        <w:t>医院信息/zaq,wyf</w:t>
      </w:r>
    </w:p>
    <w:p>
      <w:pPr>
        <w:spacing w:before="300" w:after="120" w:line="288" w:lineRule="auto"/>
        <w:ind w:left="0"/>
        <w:jc w:val="left"/>
        <w:outlineLvl w:val="2"/>
      </w:pPr>
      <w:r>
        <w:rPr>
          <w:rFonts w:ascii="Arial" w:hAnsi="Arial" w:eastAsia="等线" w:cs="Arial"/>
          <w:b/>
          <w:sz w:val="30"/>
        </w:rPr>
        <w:t>用户：</w:t>
      </w:r>
    </w:p>
    <w:p>
      <w:pPr>
        <w:spacing w:before="120" w:after="120" w:line="288" w:lineRule="auto"/>
        <w:ind w:left="0"/>
        <w:jc w:val="left"/>
      </w:pPr>
      <w:r>
        <w:rPr>
          <w:rFonts w:ascii="Arial" w:hAnsi="Arial" w:eastAsia="等线" w:cs="Arial"/>
          <w:b/>
          <w:sz w:val="22"/>
        </w:rPr>
        <w:t>功能点1：医院收藏功能</w:t>
      </w:r>
    </w:p>
    <w:p>
      <w:pPr>
        <w:spacing w:before="120" w:after="120" w:line="288" w:lineRule="auto"/>
        <w:ind w:left="0"/>
        <w:jc w:val="left"/>
      </w:pPr>
      <w:r>
        <w:rPr>
          <w:rFonts w:ascii="Arial" w:hAnsi="Arial" w:eastAsia="等线" w:cs="Arial"/>
          <w:sz w:val="22"/>
        </w:rPr>
        <w:t>功能描述：让用户能够将感兴趣的医院加入个人收藏夹中，方便后续快捷查找和查看该医院的信息。</w:t>
      </w:r>
    </w:p>
    <w:p>
      <w:pPr>
        <w:spacing w:before="120" w:after="120" w:line="288" w:lineRule="auto"/>
        <w:ind w:left="0"/>
        <w:jc w:val="left"/>
      </w:pPr>
      <w:r>
        <w:rPr>
          <w:rFonts w:ascii="Arial" w:hAnsi="Arial" w:eastAsia="等线" w:cs="Arial"/>
          <w:sz w:val="22"/>
        </w:rPr>
        <w:t>所需数据：用户的收藏夹信息，医院的ID、名称等信息。</w:t>
      </w:r>
    </w:p>
    <w:p>
      <w:pPr>
        <w:spacing w:before="120" w:after="120" w:line="288" w:lineRule="auto"/>
        <w:ind w:left="0"/>
        <w:jc w:val="left"/>
      </w:pPr>
      <w:r>
        <w:rPr>
          <w:rFonts w:ascii="Arial" w:hAnsi="Arial" w:eastAsia="等线" w:cs="Arial"/>
          <w:b/>
          <w:sz w:val="22"/>
        </w:rPr>
        <w:t>功能点2：医院详细信息展示功能</w:t>
      </w:r>
    </w:p>
    <w:p>
      <w:pPr>
        <w:spacing w:before="120" w:after="120" w:line="288" w:lineRule="auto"/>
        <w:ind w:left="0"/>
        <w:jc w:val="left"/>
      </w:pPr>
      <w:r>
        <w:rPr>
          <w:rFonts w:ascii="Arial" w:hAnsi="Arial" w:eastAsia="等线" w:cs="Arial"/>
          <w:sz w:val="22"/>
        </w:rPr>
        <w:t>功能描述：详细展示医院的具体信息，如医院名、医院地址、医院的各科室工作时间、医院设有的科室及科室的联系方式、各科室的医生及医生简介及联系方式、各科室的排班表、医院主要擅长治疗的疾病种类、医院的排名、医院中科室的排名、医院的主要性质、就医的预约流程和预约方式等等。</w:t>
      </w:r>
    </w:p>
    <w:p>
      <w:pPr>
        <w:spacing w:before="120" w:after="120" w:line="288" w:lineRule="auto"/>
        <w:ind w:left="0"/>
        <w:jc w:val="left"/>
      </w:pPr>
      <w:r>
        <w:rPr>
          <w:rFonts w:ascii="Arial" w:hAnsi="Arial" w:eastAsia="等线" w:cs="Arial"/>
          <w:sz w:val="22"/>
        </w:rPr>
        <w:t>所需数据：医院的ID、名称、地址、电话、工作时间、综合实力排名、性质、科室、能治疗的疾病及排名、拥有的医生等信息，科室的ID、名称、治疗的疾病种类、排名、拥有的医生、预约方式、所属医院、联系方式、工作表、排班表、具体位置等信息，医生的姓名、ID、所属医院、所属科室、主治方面、联系方式、工作时间、预约方式等信息。</w:t>
      </w:r>
    </w:p>
    <w:p>
      <w:pPr>
        <w:spacing w:before="120" w:after="120" w:line="288" w:lineRule="auto"/>
        <w:ind w:left="0"/>
        <w:jc w:val="left"/>
      </w:pPr>
      <w:r>
        <w:rPr>
          <w:rFonts w:ascii="Arial" w:hAnsi="Arial" w:eastAsia="等线" w:cs="Arial"/>
          <w:b/>
          <w:sz w:val="22"/>
        </w:rPr>
        <w:t>功能点3：以治疗某一疾病的排名顺序查看医院功能</w:t>
      </w:r>
    </w:p>
    <w:p>
      <w:pPr>
        <w:spacing w:before="120" w:after="120" w:line="288" w:lineRule="auto"/>
        <w:ind w:left="0"/>
        <w:jc w:val="left"/>
      </w:pPr>
      <w:r>
        <w:rPr>
          <w:rFonts w:ascii="Arial" w:hAnsi="Arial" w:eastAsia="等线" w:cs="Arial"/>
          <w:sz w:val="22"/>
        </w:rPr>
        <w:t>功能描述：按照治疗某一疾病的成功率和权威度对医院进行排名，并顺序展示排名结果。</w:t>
      </w:r>
    </w:p>
    <w:p>
      <w:pPr>
        <w:spacing w:before="120" w:after="120" w:line="288" w:lineRule="auto"/>
        <w:ind w:left="0"/>
        <w:jc w:val="left"/>
      </w:pPr>
      <w:r>
        <w:rPr>
          <w:rFonts w:ascii="Arial" w:hAnsi="Arial" w:eastAsia="等线" w:cs="Arial"/>
          <w:sz w:val="22"/>
        </w:rPr>
        <w:t>所需数据：医院的ID、名称、能治疗的疾病及排名等信息。</w:t>
      </w:r>
    </w:p>
    <w:p>
      <w:pPr>
        <w:spacing w:before="120" w:after="120" w:line="288" w:lineRule="auto"/>
        <w:ind w:left="0"/>
        <w:jc w:val="left"/>
      </w:pPr>
      <w:r>
        <w:rPr>
          <w:rFonts w:ascii="Arial" w:hAnsi="Arial" w:eastAsia="等线" w:cs="Arial"/>
          <w:b/>
          <w:sz w:val="22"/>
        </w:rPr>
        <w:t>功能点4：以科室排名查看医院功能</w:t>
      </w:r>
    </w:p>
    <w:p>
      <w:pPr>
        <w:spacing w:before="120" w:after="120" w:line="288" w:lineRule="auto"/>
        <w:ind w:left="0"/>
        <w:jc w:val="left"/>
      </w:pPr>
      <w:r>
        <w:rPr>
          <w:rFonts w:ascii="Arial" w:hAnsi="Arial" w:eastAsia="等线" w:cs="Arial"/>
          <w:sz w:val="22"/>
        </w:rPr>
        <w:t>功能描述：按照某科室的综合实力和权威度对医院进行排名，并顺序展示排名结果。</w:t>
      </w:r>
    </w:p>
    <w:p>
      <w:pPr>
        <w:spacing w:before="120" w:after="120" w:line="288" w:lineRule="auto"/>
        <w:ind w:left="0"/>
        <w:jc w:val="left"/>
      </w:pPr>
      <w:r>
        <w:rPr>
          <w:rFonts w:ascii="Arial" w:hAnsi="Arial" w:eastAsia="等线" w:cs="Arial"/>
          <w:sz w:val="22"/>
        </w:rPr>
        <w:t>所需数据：医院的ID、名称，科室的ID、排名、名称等信息。</w:t>
      </w:r>
    </w:p>
    <w:p>
      <w:pPr>
        <w:spacing w:before="120" w:after="120" w:line="288" w:lineRule="auto"/>
        <w:ind w:left="0"/>
        <w:jc w:val="left"/>
      </w:pPr>
      <w:r>
        <w:rPr>
          <w:rFonts w:ascii="Arial" w:hAnsi="Arial" w:eastAsia="等线" w:cs="Arial"/>
          <w:b/>
          <w:sz w:val="22"/>
        </w:rPr>
        <w:t>功能点5:通过医院综合排名顺序查看医院功能</w:t>
      </w:r>
    </w:p>
    <w:p>
      <w:pPr>
        <w:spacing w:before="120" w:after="120" w:line="288" w:lineRule="auto"/>
        <w:ind w:left="0"/>
        <w:jc w:val="left"/>
      </w:pPr>
      <w:r>
        <w:rPr>
          <w:rFonts w:ascii="Arial" w:hAnsi="Arial" w:eastAsia="等线" w:cs="Arial"/>
          <w:sz w:val="22"/>
        </w:rPr>
        <w:t>功能描述:按照医院的综合实力和权威度对医院进行排名，并顺序展示排名结果。</w:t>
      </w:r>
    </w:p>
    <w:p>
      <w:pPr>
        <w:spacing w:before="120" w:after="120" w:line="288" w:lineRule="auto"/>
        <w:ind w:left="0"/>
        <w:jc w:val="left"/>
      </w:pPr>
      <w:r>
        <w:rPr>
          <w:rFonts w:ascii="Arial" w:hAnsi="Arial" w:eastAsia="等线" w:cs="Arial"/>
          <w:sz w:val="22"/>
        </w:rPr>
        <w:t>所需数据:医院的综合实力排名、ID、名称等信息。</w:t>
      </w:r>
    </w:p>
    <w:p>
      <w:pPr>
        <w:spacing w:before="120" w:after="120" w:line="288" w:lineRule="auto"/>
        <w:ind w:left="0"/>
        <w:jc w:val="left"/>
      </w:pPr>
      <w:r>
        <w:rPr>
          <w:rFonts w:ascii="Arial" w:hAnsi="Arial" w:eastAsia="等线" w:cs="Arial"/>
          <w:b/>
          <w:sz w:val="22"/>
        </w:rPr>
        <w:t>功能点6:以医院地区查找和查看医院功能</w:t>
      </w:r>
    </w:p>
    <w:p>
      <w:pPr>
        <w:spacing w:before="120" w:after="120" w:line="288" w:lineRule="auto"/>
        <w:ind w:left="0"/>
        <w:jc w:val="left"/>
      </w:pPr>
      <w:r>
        <w:rPr>
          <w:rFonts w:ascii="Arial" w:hAnsi="Arial" w:eastAsia="等线" w:cs="Arial"/>
          <w:sz w:val="22"/>
        </w:rPr>
        <w:t>功能描述:根据用户选择的医院所在的地区，为用户查找位于该地区的医院，并将结果反馈给用户。</w:t>
      </w:r>
    </w:p>
    <w:p>
      <w:pPr>
        <w:spacing w:before="120" w:after="120" w:line="288" w:lineRule="auto"/>
        <w:ind w:left="0"/>
        <w:jc w:val="left"/>
      </w:pPr>
      <w:r>
        <w:rPr>
          <w:rFonts w:ascii="Arial" w:hAnsi="Arial" w:eastAsia="等线" w:cs="Arial"/>
          <w:sz w:val="22"/>
        </w:rPr>
        <w:t>所需数据:医院的地区、ID、名称等信息。</w:t>
      </w:r>
    </w:p>
    <w:p>
      <w:pPr>
        <w:spacing w:before="120" w:after="120" w:line="288" w:lineRule="auto"/>
        <w:ind w:left="0"/>
        <w:jc w:val="left"/>
      </w:pPr>
      <w:r>
        <w:rPr>
          <w:rFonts w:ascii="Arial" w:hAnsi="Arial" w:eastAsia="等线" w:cs="Arial"/>
          <w:b/>
          <w:sz w:val="22"/>
        </w:rPr>
        <w:t>功能点7:以医院性质查找和查看医院功能</w:t>
      </w:r>
    </w:p>
    <w:p>
      <w:pPr>
        <w:spacing w:before="120" w:after="120" w:line="288" w:lineRule="auto"/>
        <w:ind w:left="0"/>
        <w:jc w:val="left"/>
      </w:pPr>
      <w:r>
        <w:rPr>
          <w:rFonts w:ascii="Arial" w:hAnsi="Arial" w:eastAsia="等线" w:cs="Arial"/>
          <w:sz w:val="22"/>
        </w:rPr>
        <w:t>功能描述:根据用户选择的医院的性质，为用户查找具有该类性质的医院，并将结果反馈给用户。</w:t>
      </w:r>
    </w:p>
    <w:p>
      <w:pPr>
        <w:spacing w:before="120" w:after="120" w:line="288" w:lineRule="auto"/>
        <w:ind w:left="0"/>
        <w:jc w:val="left"/>
      </w:pPr>
      <w:r>
        <w:rPr>
          <w:rFonts w:ascii="Arial" w:hAnsi="Arial" w:eastAsia="等线" w:cs="Arial"/>
          <w:sz w:val="22"/>
        </w:rPr>
        <w:t>所需数据:医院的ID、医院的性质、名称等信息。</w:t>
      </w:r>
    </w:p>
    <w:p>
      <w:pPr>
        <w:spacing w:before="120" w:after="120" w:line="288" w:lineRule="auto"/>
        <w:ind w:left="0"/>
        <w:jc w:val="left"/>
      </w:pPr>
      <w:r>
        <w:rPr>
          <w:rFonts w:ascii="Arial" w:hAnsi="Arial" w:eastAsia="等线" w:cs="Arial"/>
          <w:b/>
          <w:sz w:val="22"/>
        </w:rPr>
        <w:t>功能点8:评价功能</w:t>
      </w:r>
    </w:p>
    <w:p>
      <w:pPr>
        <w:spacing w:before="120" w:after="120" w:line="288" w:lineRule="auto"/>
        <w:ind w:left="0"/>
        <w:jc w:val="left"/>
      </w:pPr>
      <w:r>
        <w:rPr>
          <w:rFonts w:ascii="Arial" w:hAnsi="Arial" w:eastAsia="等线" w:cs="Arial"/>
          <w:sz w:val="22"/>
        </w:rPr>
        <w:t>功能描述：用户可根据自己的就诊经历，对医院进行评价，或查看他人对某医院的评价。</w:t>
      </w:r>
    </w:p>
    <w:p>
      <w:pPr>
        <w:spacing w:before="120" w:after="120" w:line="288" w:lineRule="auto"/>
        <w:ind w:left="0"/>
        <w:jc w:val="left"/>
      </w:pPr>
      <w:r>
        <w:rPr>
          <w:rFonts w:ascii="Arial" w:hAnsi="Arial" w:eastAsia="等线" w:cs="Arial"/>
          <w:sz w:val="22"/>
        </w:rPr>
        <w:t>所需数据：医院ID、用户ID、评价内容、评价分数、评价时间等信息。</w:t>
      </w:r>
    </w:p>
    <w:p>
      <w:pPr>
        <w:spacing w:before="120" w:after="120" w:line="288" w:lineRule="auto"/>
        <w:ind w:left="0"/>
        <w:jc w:val="left"/>
      </w:pPr>
      <w:r>
        <w:rPr>
          <w:rFonts w:ascii="Arial" w:hAnsi="Arial" w:eastAsia="等线" w:cs="Arial"/>
          <w:b/>
          <w:sz w:val="22"/>
        </w:rPr>
        <w:t>功能点9:以医院评价排序查看医院功能</w:t>
      </w:r>
    </w:p>
    <w:p>
      <w:pPr>
        <w:spacing w:before="120" w:after="120" w:line="288" w:lineRule="auto"/>
        <w:ind w:left="0"/>
        <w:jc w:val="left"/>
      </w:pPr>
      <w:r>
        <w:rPr>
          <w:rFonts w:ascii="Arial" w:hAnsi="Arial" w:eastAsia="等线" w:cs="Arial"/>
          <w:sz w:val="22"/>
        </w:rPr>
        <w:t>功能描述：按照医院得到的用户评价分数对医院进行排名，并顺序展示排名结果。</w:t>
      </w:r>
    </w:p>
    <w:p>
      <w:pPr>
        <w:spacing w:before="120" w:after="120" w:line="288" w:lineRule="auto"/>
        <w:ind w:left="0"/>
        <w:jc w:val="left"/>
      </w:pPr>
      <w:r>
        <w:rPr>
          <w:rFonts w:ascii="Arial" w:hAnsi="Arial" w:eastAsia="等线" w:cs="Arial"/>
          <w:sz w:val="22"/>
        </w:rPr>
        <w:t>所需数据：医院ID、评价分数等信息。</w:t>
      </w:r>
    </w:p>
    <w:p>
      <w:pPr>
        <w:spacing w:before="120" w:after="120" w:line="288" w:lineRule="auto"/>
        <w:ind w:left="0"/>
        <w:jc w:val="left"/>
      </w:pPr>
      <w:r>
        <w:rPr>
          <w:rFonts w:ascii="Arial" w:hAnsi="Arial" w:eastAsia="等线" w:cs="Arial"/>
          <w:b/>
          <w:sz w:val="22"/>
        </w:rPr>
        <w:t>功能点10:医院信息纠错功能</w:t>
      </w:r>
    </w:p>
    <w:p>
      <w:pPr>
        <w:spacing w:before="120" w:after="120" w:line="288" w:lineRule="auto"/>
        <w:ind w:left="0"/>
        <w:jc w:val="left"/>
      </w:pPr>
      <w:r>
        <w:rPr>
          <w:rFonts w:ascii="Arial" w:hAnsi="Arial" w:eastAsia="等线" w:cs="Arial"/>
          <w:sz w:val="22"/>
        </w:rPr>
        <w:t>功能描述：用户若发现医院信息有错误，可提交修改建议，供管理员核实。</w:t>
      </w:r>
    </w:p>
    <w:p>
      <w:pPr>
        <w:spacing w:before="120" w:after="120" w:line="288" w:lineRule="auto"/>
        <w:ind w:left="0"/>
        <w:jc w:val="left"/>
      </w:pPr>
      <w:r>
        <w:rPr>
          <w:rFonts w:ascii="Arial" w:hAnsi="Arial" w:eastAsia="等线" w:cs="Arial"/>
          <w:sz w:val="22"/>
        </w:rPr>
        <w:t>所需数据：医院ID、用户ID、纠错描述等信息。</w:t>
      </w:r>
    </w:p>
    <w:p>
      <w:pPr>
        <w:spacing w:before="120" w:after="120" w:line="288" w:lineRule="auto"/>
        <w:ind w:left="0"/>
        <w:jc w:val="left"/>
      </w:pPr>
    </w:p>
    <w:p>
      <w:pPr>
        <w:spacing w:before="300" w:after="120" w:line="288" w:lineRule="auto"/>
        <w:ind w:left="0"/>
        <w:jc w:val="left"/>
        <w:outlineLvl w:val="2"/>
      </w:pPr>
      <w:r>
        <w:rPr>
          <w:rFonts w:ascii="Arial" w:hAnsi="Arial" w:eastAsia="等线" w:cs="Arial"/>
          <w:b/>
          <w:sz w:val="30"/>
        </w:rPr>
        <w:t>管理员：</w:t>
      </w:r>
    </w:p>
    <w:p>
      <w:pPr>
        <w:spacing w:before="120" w:after="120" w:line="288" w:lineRule="auto"/>
        <w:ind w:left="0"/>
        <w:jc w:val="left"/>
      </w:pPr>
      <w:r>
        <w:rPr>
          <w:rFonts w:ascii="Arial" w:hAnsi="Arial" w:eastAsia="等线" w:cs="Arial"/>
          <w:b/>
          <w:sz w:val="22"/>
        </w:rPr>
        <w:t>功能点1:医院信息管理功能</w:t>
      </w:r>
    </w:p>
    <w:p>
      <w:pPr>
        <w:spacing w:before="120" w:after="120" w:line="288" w:lineRule="auto"/>
        <w:ind w:left="0"/>
        <w:jc w:val="left"/>
      </w:pPr>
      <w:r>
        <w:rPr>
          <w:rFonts w:ascii="Arial" w:hAnsi="Arial" w:eastAsia="等线" w:cs="Arial"/>
          <w:sz w:val="22"/>
        </w:rPr>
        <w:t>功能描述：管理员可增加、删除、修改医院信息。</w:t>
      </w:r>
    </w:p>
    <w:p>
      <w:pPr>
        <w:spacing w:before="120" w:after="120" w:line="288" w:lineRule="auto"/>
        <w:ind w:left="0"/>
        <w:jc w:val="left"/>
      </w:pPr>
      <w:r>
        <w:rPr>
          <w:rFonts w:ascii="Arial" w:hAnsi="Arial" w:eastAsia="等线" w:cs="Arial"/>
          <w:sz w:val="22"/>
        </w:rPr>
        <w:t>所需数据：医院ID、名称、地址等所有信息。</w:t>
      </w:r>
    </w:p>
    <w:p>
      <w:pPr>
        <w:spacing w:before="120" w:after="120" w:line="288" w:lineRule="auto"/>
        <w:ind w:left="0"/>
        <w:jc w:val="left"/>
      </w:pPr>
      <w:r>
        <w:rPr>
          <w:rFonts w:ascii="Arial" w:hAnsi="Arial" w:eastAsia="等线" w:cs="Arial"/>
          <w:b/>
          <w:sz w:val="22"/>
        </w:rPr>
        <w:t>功能点2:纠错建议查看功能</w:t>
      </w:r>
    </w:p>
    <w:p>
      <w:pPr>
        <w:spacing w:before="120" w:after="120" w:line="288" w:lineRule="auto"/>
        <w:ind w:left="0"/>
        <w:jc w:val="left"/>
      </w:pPr>
      <w:r>
        <w:rPr>
          <w:rFonts w:ascii="Arial" w:hAnsi="Arial" w:eastAsia="等线" w:cs="Arial"/>
          <w:sz w:val="22"/>
        </w:rPr>
        <w:t>功能描述：管理员可查看用户提交的医院信息纠错建议。</w:t>
      </w:r>
    </w:p>
    <w:p>
      <w:pPr>
        <w:spacing w:before="120" w:after="120" w:line="288" w:lineRule="auto"/>
        <w:ind w:left="0"/>
        <w:jc w:val="left"/>
      </w:pPr>
      <w:r>
        <w:rPr>
          <w:rFonts w:ascii="Arial" w:hAnsi="Arial" w:eastAsia="等线" w:cs="Arial"/>
          <w:sz w:val="22"/>
        </w:rPr>
        <w:t>所需数据：医院ID、用户ID、纠错描述等信息。</w:t>
      </w:r>
    </w:p>
    <w:p>
      <w:pPr>
        <w:spacing w:before="120" w:after="120" w:line="288" w:lineRule="auto"/>
        <w:ind w:left="0"/>
        <w:jc w:val="left"/>
      </w:pPr>
    </w:p>
    <w:p>
      <w:pPr>
        <w:spacing w:before="320" w:after="120" w:line="288" w:lineRule="auto"/>
        <w:ind w:left="0"/>
        <w:jc w:val="left"/>
        <w:outlineLvl w:val="1"/>
      </w:pPr>
      <w:r>
        <w:rPr>
          <w:rFonts w:ascii="Arial" w:hAnsi="Arial" w:eastAsia="等线" w:cs="Arial"/>
          <w:color w:val="3370FF"/>
          <w:sz w:val="32"/>
        </w:rPr>
        <w:t xml:space="preserve">6. </w:t>
      </w:r>
      <w:r>
        <w:rPr>
          <w:rFonts w:ascii="Arial" w:hAnsi="Arial" w:eastAsia="等线" w:cs="Arial"/>
          <w:b/>
          <w:sz w:val="32"/>
        </w:rPr>
        <w:t>论坛（发布帖子列表 关注/粉丝 ）/wkq</w:t>
      </w:r>
    </w:p>
    <w:p>
      <w:pPr>
        <w:spacing w:before="120" w:after="120" w:line="288" w:lineRule="auto"/>
        <w:ind w:left="0"/>
        <w:jc w:val="left"/>
      </w:pPr>
      <w:r>
        <w:rPr>
          <w:rFonts w:ascii="Arial" w:hAnsi="Arial" w:eastAsia="等线" w:cs="Arial"/>
          <w:sz w:val="22"/>
        </w:rPr>
        <w:t xml:space="preserve"> </w:t>
      </w:r>
    </w:p>
    <w:p>
      <w:pPr>
        <w:spacing w:before="120" w:after="120" w:line="288" w:lineRule="auto"/>
        <w:ind w:left="0"/>
        <w:jc w:val="left"/>
      </w:pPr>
      <w:r>
        <w:rPr>
          <w:rFonts w:ascii="Arial" w:hAnsi="Arial" w:eastAsia="等线" w:cs="Arial"/>
          <w:b/>
          <w:sz w:val="22"/>
        </w:rPr>
        <w:t>关系模式</w:t>
      </w:r>
    </w:p>
    <w:p>
      <w:pPr>
        <w:spacing w:before="120" w:after="120" w:line="288" w:lineRule="auto"/>
        <w:ind w:left="0"/>
        <w:jc w:val="left"/>
      </w:pPr>
      <w:r>
        <w:rPr>
          <w:rFonts w:ascii="Arial" w:hAnsi="Arial" w:eastAsia="等线" w:cs="Arial"/>
          <w:sz w:val="22"/>
        </w:rPr>
        <w:t>板块：(板块ID，板块名称，板块描述)</w:t>
      </w:r>
    </w:p>
    <w:p>
      <w:pPr>
        <w:spacing w:before="120" w:after="120" w:line="288" w:lineRule="auto"/>
        <w:ind w:left="0"/>
        <w:jc w:val="left"/>
      </w:pPr>
      <w:r>
        <w:rPr>
          <w:rFonts w:ascii="Arial" w:hAnsi="Arial" w:eastAsia="等线" w:cs="Arial"/>
          <w:sz w:val="22"/>
        </w:rPr>
        <w:t>图片:应该设计成大数据的类型(ID(pkey),picture)</w:t>
      </w:r>
    </w:p>
    <w:p>
      <w:pPr>
        <w:spacing w:before="120" w:after="120" w:line="288" w:lineRule="auto"/>
        <w:ind w:left="0"/>
        <w:jc w:val="left"/>
      </w:pPr>
      <w:r>
        <w:rPr>
          <w:rFonts w:ascii="Arial" w:hAnsi="Arial" w:eastAsia="等线" w:cs="Arial"/>
          <w:sz w:val="22"/>
        </w:rPr>
        <w:t>帖子:(ID(pkey),发帖人,发帖时间,帖子类型（用于区分是普通帖子还是悬赏）,帖子标题,帖子属于的板块ID(fkey ref 板块ID)，当前楼数,审核状态)</w:t>
      </w:r>
    </w:p>
    <w:p>
      <w:pPr>
        <w:spacing w:before="120" w:after="120" w:line="288" w:lineRule="auto"/>
        <w:ind w:left="0"/>
        <w:jc w:val="left"/>
      </w:pPr>
      <w:r>
        <w:rPr>
          <w:rFonts w:ascii="Arial" w:hAnsi="Arial" w:eastAsia="等线" w:cs="Arial"/>
          <w:sz w:val="22"/>
        </w:rPr>
        <w:t>悬赏:(ID(fkey ref 帖子),悬赏值,标准答案回复ID(fkey ref 回复)) # 标准答案回复ID为空则说明没有标答</w:t>
      </w:r>
    </w:p>
    <w:p>
      <w:pPr>
        <w:spacing w:before="120" w:after="120" w:line="288" w:lineRule="auto"/>
        <w:ind w:left="0"/>
        <w:jc w:val="left"/>
      </w:pPr>
      <w:r>
        <w:rPr>
          <w:rFonts w:ascii="Arial" w:hAnsi="Arial" w:eastAsia="等线" w:cs="Arial"/>
          <w:sz w:val="22"/>
        </w:rPr>
        <w:t>回复(1楼也视为回复):(ID(pkey),帖子id,发帖者ID(fkey ref 用户ID),发帖时间,楼层数(fkey ref 帖子),楼层内容(可以用markdown来储存),回复ID(来自回复.ID)(用于处理楼回复的情况)，审核状态)</w:t>
      </w:r>
    </w:p>
    <w:p>
      <w:pPr>
        <w:spacing w:before="120" w:after="120" w:line="288" w:lineRule="auto"/>
        <w:ind w:left="0"/>
        <w:jc w:val="left"/>
      </w:pPr>
      <w:r>
        <w:rPr>
          <w:rFonts w:ascii="Arial" w:hAnsi="Arial" w:eastAsia="等线" w:cs="Arial"/>
          <w:sz w:val="22"/>
        </w:rPr>
        <w:t>回复奖励(储存投币&amp;点赞的问题)：(回复ID(fkey ref 回复.ID), 奖励时间, 奖励类型(1=投币,2=点赞), 实施奖励的用户ID(fkey ref 用户ID))</w:t>
      </w:r>
    </w:p>
    <w:p>
      <w:pPr>
        <w:spacing w:before="120" w:after="120" w:line="288" w:lineRule="auto"/>
        <w:ind w:left="0"/>
        <w:jc w:val="left"/>
      </w:pPr>
      <w:r>
        <w:rPr>
          <w:rFonts w:ascii="Arial" w:hAnsi="Arial" w:eastAsia="等线" w:cs="Arial"/>
          <w:sz w:val="22"/>
        </w:rPr>
        <w:t>举报列表：(实施举报的用户ID(fkey ref 用户ID), 被举报的回复ID(fkey ref 回复.id，如果被举报的是1楼就直接删帖), 举报时间)</w:t>
      </w:r>
    </w:p>
    <w:p>
      <w:pPr>
        <w:spacing w:before="120" w:after="120" w:line="288" w:lineRule="auto"/>
        <w:ind w:left="0"/>
        <w:jc w:val="left"/>
      </w:pPr>
      <w:r>
        <w:rPr>
          <w:rFonts w:ascii="Arial" w:hAnsi="Arial" w:eastAsia="等线" w:cs="Arial"/>
          <w:sz w:val="22"/>
        </w:rPr>
        <w:t>关注列表：（关注者id(fkey ref 用户ID)，被关注者id(fkey ref 用户ID)）</w:t>
      </w:r>
    </w:p>
    <w:p>
      <w:pPr>
        <w:spacing w:before="120" w:after="120" w:line="288" w:lineRule="auto"/>
        <w:ind w:left="0"/>
        <w:jc w:val="left"/>
      </w:pPr>
    </w:p>
    <w:p>
      <w:pPr>
        <w:spacing w:before="120" w:after="120" w:line="288" w:lineRule="auto"/>
        <w:ind w:left="0"/>
        <w:jc w:val="left"/>
      </w:pPr>
      <w:r>
        <w:rPr>
          <w:rFonts w:ascii="Arial" w:hAnsi="Arial" w:eastAsia="等线" w:cs="Arial"/>
          <w:b/>
          <w:sz w:val="22"/>
        </w:rPr>
        <w:t>所需网页页面：</w:t>
      </w:r>
    </w:p>
    <w:p>
      <w:pPr>
        <w:spacing w:before="120" w:after="120" w:line="288" w:lineRule="auto"/>
        <w:ind w:left="0"/>
        <w:jc w:val="left"/>
      </w:pPr>
      <w:r>
        <w:rPr>
          <w:rFonts w:ascii="Arial" w:hAnsi="Arial" w:eastAsia="等线" w:cs="Arial"/>
          <w:sz w:val="22"/>
        </w:rPr>
        <w:t>用户信息：用户头像、自我接受、名称、类别、发帖/回复列表</w:t>
      </w:r>
    </w:p>
    <w:p>
      <w:pPr>
        <w:spacing w:before="120" w:after="120" w:line="288" w:lineRule="auto"/>
        <w:ind w:left="0"/>
        <w:jc w:val="left"/>
      </w:pPr>
      <w:r>
        <w:rPr>
          <w:rFonts w:ascii="Arial" w:hAnsi="Arial" w:eastAsia="等线" w:cs="Arial"/>
          <w:sz w:val="22"/>
        </w:rPr>
        <w:t>浏览页面：显示最近的帖子，可以选择板块进行浏览，或者全局浏览，在下方可以发帖</w:t>
      </w:r>
    </w:p>
    <w:p>
      <w:pPr>
        <w:spacing w:before="120" w:after="120" w:line="288" w:lineRule="auto"/>
        <w:ind w:left="0"/>
        <w:jc w:val="left"/>
      </w:pPr>
      <w:r>
        <w:rPr>
          <w:rFonts w:ascii="Arial" w:hAnsi="Arial" w:eastAsia="等线" w:cs="Arial"/>
          <w:sz w:val="22"/>
        </w:rPr>
        <w:t>查看帖子：可以查看所选页的帖子，每个回复需要显示用户的信息，帖子内容，点赞&amp;投币数，举报按钮，在下方可以回复</w:t>
      </w:r>
    </w:p>
    <w:p>
      <w:pPr>
        <w:spacing w:before="120" w:after="120" w:line="288" w:lineRule="auto"/>
        <w:ind w:left="0"/>
        <w:jc w:val="left"/>
      </w:pPr>
    </w:p>
    <w:p>
      <w:pPr>
        <w:spacing w:before="120" w:after="120" w:line="288" w:lineRule="auto"/>
        <w:ind w:left="0"/>
        <w:jc w:val="left"/>
      </w:pPr>
      <w:r>
        <w:rPr>
          <w:rFonts w:ascii="Arial" w:hAnsi="Arial" w:eastAsia="等线" w:cs="Arial"/>
          <w:sz w:val="22"/>
        </w:rPr>
        <w:t>管理员审核页面：显示所有需要审核的帖子、回复信息，有打回和通过按钮</w:t>
      </w:r>
    </w:p>
    <w:p>
      <w:pPr>
        <w:spacing w:before="120" w:after="120" w:line="288" w:lineRule="auto"/>
        <w:ind w:left="0"/>
        <w:jc w:val="left"/>
      </w:pPr>
      <w:r>
        <w:rPr>
          <w:rFonts w:ascii="Arial" w:hAnsi="Arial" w:eastAsia="等线" w:cs="Arial"/>
          <w:sz w:val="22"/>
        </w:rPr>
        <w:t>管理员举报受理页面：显示被举报的的帖子、回复信息，有查看原帖，查看举报者、被举报者信息，打回和通过按钮</w:t>
      </w:r>
    </w:p>
    <w:p>
      <w:pPr>
        <w:spacing w:before="120" w:after="120" w:line="288" w:lineRule="auto"/>
        <w:ind w:left="0"/>
        <w:jc w:val="left"/>
      </w:pPr>
    </w:p>
    <w:p>
      <w:pPr>
        <w:spacing w:before="120" w:after="120" w:line="288" w:lineRule="auto"/>
        <w:ind w:left="0"/>
        <w:jc w:val="left"/>
      </w:pPr>
      <w:r>
        <w:rPr>
          <w:rFonts w:ascii="Arial" w:hAnsi="Arial" w:eastAsia="等线" w:cs="Arial"/>
          <w:b/>
          <w:sz w:val="22"/>
        </w:rPr>
        <w:t>功能点1：发帖</w:t>
      </w:r>
    </w:p>
    <w:p>
      <w:pPr>
        <w:spacing w:before="120" w:after="120" w:line="288" w:lineRule="auto"/>
        <w:ind w:left="0"/>
        <w:jc w:val="left"/>
      </w:pPr>
      <w:r>
        <w:rPr>
          <w:rFonts w:ascii="Arial" w:hAnsi="Arial" w:eastAsia="等线" w:cs="Arial"/>
          <w:sz w:val="22"/>
        </w:rPr>
        <w:t>描述：用户在浏览器的编辑框里编辑帖子，输入帖子内容（可包含图片）和标题，点击发帖后，系统生成帖子的markdown格式，并存储到帖子、图片数据库中，帖子的内容作为1楼加入到回复中。</w:t>
      </w:r>
    </w:p>
    <w:p>
      <w:pPr>
        <w:spacing w:before="120" w:after="120" w:line="288" w:lineRule="auto"/>
        <w:ind w:left="0"/>
        <w:jc w:val="left"/>
      </w:pPr>
      <w:r>
        <w:rPr>
          <w:rFonts w:ascii="Arial" w:hAnsi="Arial" w:eastAsia="等线" w:cs="Arial"/>
          <w:sz w:val="22"/>
        </w:rPr>
        <w:t>如果用户选择发布悬赏，则将相关的信息存入悬赏数据库中，且在用户数据库中删除减少用户的“杏仁币”，如果“杏仁币”不足则停止发帖并提示用户。</w:t>
      </w:r>
    </w:p>
    <w:p>
      <w:pPr>
        <w:spacing w:before="120" w:after="120" w:line="288" w:lineRule="auto"/>
        <w:ind w:left="0"/>
        <w:jc w:val="left"/>
      </w:pPr>
      <w:r>
        <w:rPr>
          <w:rFonts w:ascii="Arial" w:hAnsi="Arial" w:eastAsia="等线" w:cs="Arial"/>
          <w:sz w:val="22"/>
        </w:rPr>
        <w:t>所需数据：用户的用户id，封禁信息；如果发布悬赏则需要用户的“杏仁币”</w:t>
      </w:r>
    </w:p>
    <w:p>
      <w:pPr>
        <w:spacing w:before="120" w:after="120" w:line="288" w:lineRule="auto"/>
        <w:ind w:left="0"/>
        <w:jc w:val="left"/>
      </w:pPr>
    </w:p>
    <w:p>
      <w:pPr>
        <w:spacing w:before="120" w:after="120" w:line="288" w:lineRule="auto"/>
        <w:ind w:left="0"/>
        <w:jc w:val="left"/>
      </w:pPr>
      <w:r>
        <w:rPr>
          <w:rFonts w:ascii="Arial" w:hAnsi="Arial" w:eastAsia="等线" w:cs="Arial"/>
          <w:b/>
          <w:sz w:val="22"/>
        </w:rPr>
        <w:t>功能点2：发布回复</w:t>
      </w:r>
    </w:p>
    <w:p>
      <w:pPr>
        <w:spacing w:before="120" w:after="120" w:line="288" w:lineRule="auto"/>
        <w:ind w:left="0"/>
        <w:jc w:val="left"/>
      </w:pPr>
      <w:r>
        <w:rPr>
          <w:rFonts w:ascii="Arial" w:hAnsi="Arial" w:eastAsia="等线" w:cs="Arial"/>
          <w:sz w:val="22"/>
        </w:rPr>
        <w:t>描述：用户在某个帖子下方发送回复，可以选择对某个楼层进行专门回复，悬赏贴只有专业医生可以回复，大致和功能1大致相同</w:t>
      </w:r>
    </w:p>
    <w:p>
      <w:pPr>
        <w:spacing w:before="120" w:after="120" w:line="288" w:lineRule="auto"/>
        <w:ind w:left="0"/>
        <w:jc w:val="left"/>
      </w:pPr>
      <w:r>
        <w:rPr>
          <w:rFonts w:ascii="Arial" w:hAnsi="Arial" w:eastAsia="等线" w:cs="Arial"/>
          <w:sz w:val="22"/>
        </w:rPr>
        <w:t>所需数据：和功能1大致相同</w:t>
      </w:r>
    </w:p>
    <w:p>
      <w:pPr>
        <w:spacing w:before="120" w:after="120" w:line="288" w:lineRule="auto"/>
        <w:ind w:left="0"/>
        <w:jc w:val="left"/>
      </w:pPr>
    </w:p>
    <w:p>
      <w:pPr>
        <w:spacing w:before="120" w:after="120" w:line="288" w:lineRule="auto"/>
        <w:ind w:left="0"/>
        <w:jc w:val="left"/>
      </w:pPr>
      <w:r>
        <w:rPr>
          <w:rFonts w:ascii="Arial" w:hAnsi="Arial" w:eastAsia="等线" w:cs="Arial"/>
          <w:b/>
          <w:sz w:val="22"/>
        </w:rPr>
        <w:t>功能点3：浏览论坛内容</w:t>
      </w:r>
    </w:p>
    <w:p>
      <w:pPr>
        <w:spacing w:before="120" w:after="120" w:line="288" w:lineRule="auto"/>
        <w:ind w:left="0"/>
        <w:jc w:val="left"/>
      </w:pPr>
      <w:r>
        <w:rPr>
          <w:rFonts w:ascii="Arial" w:hAnsi="Arial" w:eastAsia="等线" w:cs="Arial"/>
          <w:sz w:val="22"/>
        </w:rPr>
        <w:t>描述：用户可以浏览论坛中最新被回复的帖子，以及一楼的内容</w:t>
      </w:r>
    </w:p>
    <w:p>
      <w:pPr>
        <w:spacing w:before="120" w:after="120" w:line="288" w:lineRule="auto"/>
        <w:ind w:left="0"/>
        <w:jc w:val="left"/>
      </w:pPr>
      <w:r>
        <w:rPr>
          <w:rFonts w:ascii="Arial" w:hAnsi="Arial" w:eastAsia="等线" w:cs="Arial"/>
          <w:sz w:val="22"/>
        </w:rPr>
        <w:t>所需数据：帖子的最新回复时间，有最新回复的帖子的1楼的文字、图片的信息</w:t>
      </w:r>
    </w:p>
    <w:p>
      <w:pPr>
        <w:spacing w:before="120" w:after="120" w:line="288" w:lineRule="auto"/>
        <w:ind w:left="0"/>
        <w:jc w:val="left"/>
      </w:pPr>
    </w:p>
    <w:p>
      <w:pPr>
        <w:spacing w:before="120" w:after="120" w:line="288" w:lineRule="auto"/>
        <w:ind w:left="0"/>
        <w:jc w:val="left"/>
      </w:pPr>
      <w:r>
        <w:rPr>
          <w:rFonts w:ascii="Arial" w:hAnsi="Arial" w:eastAsia="等线" w:cs="Arial"/>
          <w:b/>
          <w:sz w:val="22"/>
        </w:rPr>
        <w:t>功能点4：浏览帖子内容</w:t>
      </w:r>
    </w:p>
    <w:p>
      <w:pPr>
        <w:spacing w:before="120" w:after="120" w:line="288" w:lineRule="auto"/>
        <w:ind w:left="0"/>
        <w:jc w:val="left"/>
      </w:pPr>
      <w:r>
        <w:rPr>
          <w:rFonts w:ascii="Arial" w:hAnsi="Arial" w:eastAsia="等线" w:cs="Arial"/>
          <w:sz w:val="22"/>
        </w:rPr>
        <w:t>描述：用户可以（分页查看）查看帖子的所有回复</w:t>
      </w:r>
    </w:p>
    <w:p>
      <w:pPr>
        <w:spacing w:before="120" w:after="120" w:line="288" w:lineRule="auto"/>
        <w:ind w:left="0"/>
        <w:jc w:val="left"/>
      </w:pPr>
      <w:r>
        <w:rPr>
          <w:rFonts w:ascii="Arial" w:hAnsi="Arial" w:eastAsia="等线" w:cs="Arial"/>
          <w:sz w:val="22"/>
        </w:rPr>
        <w:t>所需数据：所查看的帖子的信息、当前页的所有回复信息</w:t>
      </w:r>
    </w:p>
    <w:p>
      <w:pPr>
        <w:spacing w:before="120" w:after="120" w:line="288" w:lineRule="auto"/>
        <w:ind w:left="0"/>
        <w:jc w:val="left"/>
      </w:pPr>
    </w:p>
    <w:p>
      <w:pPr>
        <w:spacing w:before="120" w:after="120" w:line="288" w:lineRule="auto"/>
        <w:ind w:left="0"/>
        <w:jc w:val="left"/>
      </w:pPr>
      <w:r>
        <w:rPr>
          <w:rFonts w:ascii="Arial" w:hAnsi="Arial" w:eastAsia="等线" w:cs="Arial"/>
          <w:b/>
          <w:sz w:val="22"/>
        </w:rPr>
        <w:t>功能点4：给回复投币/点赞</w:t>
      </w:r>
    </w:p>
    <w:p>
      <w:pPr>
        <w:spacing w:before="120" w:after="120" w:line="288" w:lineRule="auto"/>
        <w:ind w:left="0"/>
        <w:jc w:val="left"/>
      </w:pPr>
      <w:r>
        <w:rPr>
          <w:rFonts w:ascii="Arial" w:hAnsi="Arial" w:eastAsia="等线" w:cs="Arial"/>
          <w:sz w:val="22"/>
        </w:rPr>
        <w:t>描述：用户可以对一个回复进行投币/点赞，如果投币则需要扣除用户的硬币，如果硬币不足则提示用户操作被拒绝</w:t>
      </w:r>
    </w:p>
    <w:p>
      <w:pPr>
        <w:spacing w:before="120" w:after="120" w:line="288" w:lineRule="auto"/>
        <w:ind w:left="0"/>
        <w:jc w:val="left"/>
      </w:pPr>
      <w:r>
        <w:rPr>
          <w:rFonts w:ascii="Arial" w:hAnsi="Arial" w:eastAsia="等线" w:cs="Arial"/>
          <w:sz w:val="22"/>
        </w:rPr>
        <w:t>所需数据：当前回复的信息，用户剩余硬币</w:t>
      </w:r>
    </w:p>
    <w:p>
      <w:pPr>
        <w:spacing w:before="120" w:after="120" w:line="288" w:lineRule="auto"/>
        <w:ind w:left="0"/>
        <w:jc w:val="left"/>
      </w:pPr>
    </w:p>
    <w:p>
      <w:pPr>
        <w:spacing w:before="120" w:after="120" w:line="288" w:lineRule="auto"/>
        <w:ind w:left="0"/>
        <w:jc w:val="left"/>
      </w:pPr>
      <w:r>
        <w:rPr>
          <w:rFonts w:ascii="Arial" w:hAnsi="Arial" w:eastAsia="等线" w:cs="Arial"/>
          <w:b/>
          <w:sz w:val="22"/>
        </w:rPr>
        <w:t>功能点5：审核帖子（回复）</w:t>
      </w:r>
    </w:p>
    <w:p>
      <w:pPr>
        <w:spacing w:before="120" w:after="120" w:line="288" w:lineRule="auto"/>
        <w:ind w:left="0"/>
        <w:jc w:val="left"/>
      </w:pPr>
      <w:r>
        <w:rPr>
          <w:rFonts w:ascii="Arial" w:hAnsi="Arial" w:eastAsia="等线" w:cs="Arial"/>
          <w:sz w:val="22"/>
        </w:rPr>
        <w:t>描述：普通用户在发表帖子或回复后需要由管理员审核后才能被显示</w:t>
      </w:r>
    </w:p>
    <w:p>
      <w:pPr>
        <w:spacing w:before="120" w:after="120" w:line="288" w:lineRule="auto"/>
        <w:ind w:left="0"/>
        <w:jc w:val="left"/>
      </w:pPr>
      <w:r>
        <w:rPr>
          <w:rFonts w:ascii="Arial" w:hAnsi="Arial" w:eastAsia="等线" w:cs="Arial"/>
          <w:sz w:val="22"/>
        </w:rPr>
        <w:t>所需数据：帖子&amp;回复的信息</w:t>
      </w:r>
    </w:p>
    <w:p>
      <w:pPr>
        <w:spacing w:before="120" w:after="120" w:line="288" w:lineRule="auto"/>
        <w:ind w:left="0"/>
        <w:jc w:val="left"/>
      </w:pPr>
    </w:p>
    <w:p>
      <w:pPr>
        <w:spacing w:before="120" w:after="120" w:line="288" w:lineRule="auto"/>
        <w:ind w:left="0"/>
        <w:jc w:val="left"/>
      </w:pPr>
      <w:r>
        <w:rPr>
          <w:rFonts w:ascii="Arial" w:hAnsi="Arial" w:eastAsia="等线" w:cs="Arial"/>
          <w:b/>
          <w:sz w:val="22"/>
        </w:rPr>
        <w:t>功能点6：举报</w:t>
      </w:r>
    </w:p>
    <w:p>
      <w:pPr>
        <w:spacing w:before="120" w:after="120" w:line="288" w:lineRule="auto"/>
        <w:ind w:left="0"/>
        <w:jc w:val="left"/>
      </w:pPr>
      <w:r>
        <w:rPr>
          <w:rFonts w:ascii="Arial" w:hAnsi="Arial" w:eastAsia="等线" w:cs="Arial"/>
          <w:sz w:val="22"/>
        </w:rPr>
        <w:t>描述：普通用户在发现不良信息后可以选择举报，之后由管理员受理举报</w:t>
      </w:r>
    </w:p>
    <w:p>
      <w:pPr>
        <w:spacing w:before="120" w:after="120" w:line="288" w:lineRule="auto"/>
        <w:ind w:left="0"/>
        <w:jc w:val="left"/>
      </w:pPr>
      <w:r>
        <w:rPr>
          <w:rFonts w:ascii="Arial" w:hAnsi="Arial" w:eastAsia="等线" w:cs="Arial"/>
          <w:sz w:val="22"/>
        </w:rPr>
        <w:t>所需数据：回复信息</w:t>
      </w:r>
    </w:p>
    <w:p>
      <w:pPr>
        <w:spacing w:before="120" w:after="120" w:line="288" w:lineRule="auto"/>
        <w:ind w:left="0"/>
        <w:jc w:val="left"/>
      </w:pPr>
    </w:p>
    <w:p>
      <w:pPr>
        <w:spacing w:before="120" w:after="120" w:line="288" w:lineRule="auto"/>
        <w:ind w:left="0"/>
        <w:jc w:val="left"/>
      </w:pPr>
      <w:r>
        <w:rPr>
          <w:rFonts w:ascii="Arial" w:hAnsi="Arial" w:eastAsia="等线" w:cs="Arial"/>
          <w:b/>
          <w:sz w:val="22"/>
        </w:rPr>
        <w:t>功能点7：受理举报</w:t>
      </w:r>
    </w:p>
    <w:p>
      <w:pPr>
        <w:spacing w:before="120" w:after="120" w:line="288" w:lineRule="auto"/>
        <w:ind w:left="0"/>
        <w:jc w:val="left"/>
      </w:pPr>
      <w:r>
        <w:rPr>
          <w:rFonts w:ascii="Arial" w:hAnsi="Arial" w:eastAsia="等线" w:cs="Arial"/>
          <w:sz w:val="22"/>
        </w:rPr>
        <w:t>描述：管理员可以受理用户的举报，进行删除等操作</w:t>
      </w:r>
    </w:p>
    <w:p>
      <w:pPr>
        <w:spacing w:before="120" w:after="120" w:line="288" w:lineRule="auto"/>
        <w:ind w:left="0"/>
        <w:jc w:val="left"/>
      </w:pPr>
      <w:r>
        <w:rPr>
          <w:rFonts w:ascii="Arial" w:hAnsi="Arial" w:eastAsia="等线" w:cs="Arial"/>
          <w:sz w:val="22"/>
        </w:rPr>
        <w:t>所需数据：用户信息，举报列表，回复信息</w:t>
      </w:r>
    </w:p>
    <w:p>
      <w:pPr>
        <w:spacing w:before="120" w:after="120" w:line="288" w:lineRule="auto"/>
        <w:ind w:left="0"/>
        <w:jc w:val="left"/>
      </w:pPr>
    </w:p>
    <w:p>
      <w:pPr>
        <w:spacing w:before="120" w:after="120" w:line="288" w:lineRule="auto"/>
        <w:ind w:left="0"/>
        <w:jc w:val="left"/>
      </w:pPr>
      <w:r>
        <w:rPr>
          <w:rFonts w:ascii="Arial" w:hAnsi="Arial" w:eastAsia="等线" w:cs="Arial"/>
          <w:b/>
          <w:sz w:val="22"/>
        </w:rPr>
        <w:t>功能点8：关注用户</w:t>
      </w:r>
    </w:p>
    <w:p>
      <w:pPr>
        <w:spacing w:before="120" w:after="120" w:line="288" w:lineRule="auto"/>
        <w:ind w:left="0"/>
        <w:jc w:val="left"/>
      </w:pPr>
      <w:r>
        <w:rPr>
          <w:rFonts w:ascii="Arial" w:hAnsi="Arial" w:eastAsia="等线" w:cs="Arial"/>
          <w:sz w:val="22"/>
        </w:rPr>
        <w:t>描述：用户可以follow一个用户</w:t>
      </w:r>
    </w:p>
    <w:p>
      <w:pPr>
        <w:spacing w:before="120" w:after="120" w:line="288" w:lineRule="auto"/>
        <w:ind w:left="0"/>
        <w:jc w:val="left"/>
      </w:pPr>
      <w:r>
        <w:rPr>
          <w:rFonts w:ascii="Arial" w:hAnsi="Arial" w:eastAsia="等线" w:cs="Arial"/>
          <w:sz w:val="22"/>
        </w:rPr>
        <w:t>所需数据：实施关注者的用户信息以及被关注者的用户信息</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numPr>
          <w:ilvl w:val="0"/>
          <w:numId w:val="42"/>
        </w:numPr>
        <w:spacing w:before="120" w:after="120" w:line="288" w:lineRule="auto"/>
        <w:ind w:left="0"/>
        <w:jc w:val="left"/>
      </w:pPr>
      <w:r>
        <w:rPr>
          <w:rFonts w:ascii="Arial" w:hAnsi="Arial" w:eastAsia="等线" w:cs="Arial"/>
          <w:sz w:val="22"/>
        </w:rPr>
        <w:t>从用户、管理员出发，每个功能点：功能名称+功能描述+所需数据</w:t>
      </w:r>
    </w:p>
    <w:p>
      <w:pPr>
        <w:numPr>
          <w:ilvl w:val="0"/>
          <w:numId w:val="43"/>
        </w:numPr>
        <w:spacing w:before="120" w:after="120" w:line="288" w:lineRule="auto"/>
        <w:ind w:left="0"/>
        <w:jc w:val="left"/>
      </w:pPr>
      <w:r>
        <w:rPr>
          <w:rFonts w:ascii="Arial" w:hAnsi="Arial" w:eastAsia="等线" w:cs="Arial"/>
          <w:sz w:val="22"/>
        </w:rPr>
        <w:t>在阅读文档和撰写的过程中有不清楚的及时在群里交流，发现有功能没有覆盖到某个子系统，及时提出</w:t>
      </w:r>
    </w:p>
    <w:p>
      <w:pPr>
        <w:numPr>
          <w:ilvl w:val="0"/>
          <w:numId w:val="44"/>
        </w:numPr>
        <w:spacing w:before="120" w:after="120" w:line="288" w:lineRule="auto"/>
        <w:ind w:left="0"/>
        <w:jc w:val="left"/>
      </w:pPr>
      <w:r>
        <w:rPr>
          <w:rFonts w:ascii="Arial" w:hAnsi="Arial" w:eastAsia="等线" w:cs="Arial"/>
          <w:sz w:val="22"/>
        </w:rPr>
        <w:t>在设计相关功能的时候，可以查询资料了解成熟项目的相似功能数据库是如何设计的，保留资料来源,参考github上一些往届作业</w:t>
      </w:r>
    </w:p>
    <w:p>
      <w:pPr>
        <w:numPr>
          <w:ilvl w:val="0"/>
          <w:numId w:val="45"/>
        </w:numPr>
        <w:spacing w:before="120" w:after="120" w:line="288" w:lineRule="auto"/>
        <w:ind w:left="0"/>
        <w:jc w:val="left"/>
      </w:pPr>
      <w:r>
        <w:rPr>
          <w:rFonts w:ascii="Arial" w:hAnsi="Arial" w:eastAsia="等线" w:cs="Arial"/>
          <w:sz w:val="22"/>
        </w:rPr>
        <w:t>可以开始系统学习前端相关（html,css,javascript,vue)了</w:t>
      </w:r>
    </w:p>
    <w:p>
      <w:pPr>
        <w:numPr>
          <w:ilvl w:val="0"/>
          <w:numId w:val="46"/>
        </w:numPr>
        <w:spacing w:before="120" w:after="120" w:line="288" w:lineRule="auto"/>
        <w:ind w:left="0"/>
        <w:jc w:val="left"/>
      </w:pPr>
      <w:r>
        <w:rPr>
          <w:rFonts w:ascii="Arial" w:hAnsi="Arial" w:eastAsia="等线" w:cs="Arial"/>
          <w:sz w:val="22"/>
        </w:rPr>
        <w:t>了解API文档写作相关（API folks软件）</w:t>
      </w:r>
    </w:p>
    <w:p>
      <w:pPr>
        <w:spacing w:before="120" w:after="120" w:line="288" w:lineRule="auto"/>
        <w:ind w:left="0"/>
        <w:jc w:val="left"/>
      </w:pPr>
      <w:bookmarkStart w:id="0" w:name="_GoBack"/>
      <w:bookmarkEnd w:id="0"/>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singleLevel"/>
    <w:tmpl w:val="813A4B87"/>
    <w:lvl w:ilvl="0" w:tentative="0">
      <w:start w:val="0"/>
      <w:numFmt w:val="bullet"/>
      <w:lvlText w:val="•"/>
      <w:lvlJc w:val="left"/>
      <w:rPr>
        <w:color w:val="3370FF"/>
      </w:rPr>
    </w:lvl>
  </w:abstractNum>
  <w:abstractNum w:abstractNumId="1">
    <w:nsid w:val="845B5372"/>
    <w:multiLevelType w:val="singleLevel"/>
    <w:tmpl w:val="845B5372"/>
    <w:lvl w:ilvl="0" w:tentative="0">
      <w:start w:val="4"/>
      <w:numFmt w:val="decimal"/>
      <w:lvlText w:val="%1."/>
      <w:lvlJc w:val="left"/>
      <w:rPr>
        <w:color w:val="3370FF"/>
      </w:rPr>
    </w:lvl>
  </w:abstractNum>
  <w:abstractNum w:abstractNumId="2">
    <w:nsid w:val="8461FADE"/>
    <w:multiLevelType w:val="singleLevel"/>
    <w:tmpl w:val="8461FADE"/>
    <w:lvl w:ilvl="0" w:tentative="0">
      <w:start w:val="6"/>
      <w:numFmt w:val="decimal"/>
      <w:lvlText w:val="%1."/>
      <w:lvlJc w:val="left"/>
      <w:rPr>
        <w:color w:val="3370FF"/>
      </w:rPr>
    </w:lvl>
  </w:abstractNum>
  <w:abstractNum w:abstractNumId="3">
    <w:nsid w:val="91995D4F"/>
    <w:multiLevelType w:val="singleLevel"/>
    <w:tmpl w:val="91995D4F"/>
    <w:lvl w:ilvl="0" w:tentative="0">
      <w:start w:val="1"/>
      <w:numFmt w:val="decimal"/>
      <w:lvlText w:val="%1."/>
      <w:lvlJc w:val="left"/>
      <w:rPr>
        <w:color w:val="3370FF"/>
      </w:rPr>
    </w:lvl>
  </w:abstractNum>
  <w:abstractNum w:abstractNumId="4">
    <w:nsid w:val="9239341B"/>
    <w:multiLevelType w:val="singleLevel"/>
    <w:tmpl w:val="9239341B"/>
    <w:lvl w:ilvl="0" w:tentative="0">
      <w:start w:val="0"/>
      <w:numFmt w:val="bullet"/>
      <w:lvlText w:val="•"/>
      <w:lvlJc w:val="left"/>
      <w:rPr>
        <w:color w:val="3370FF"/>
      </w:rPr>
    </w:lvl>
  </w:abstractNum>
  <w:abstractNum w:abstractNumId="5">
    <w:nsid w:val="9288B902"/>
    <w:multiLevelType w:val="singleLevel"/>
    <w:tmpl w:val="9288B902"/>
    <w:lvl w:ilvl="0" w:tentative="0">
      <w:start w:val="4"/>
      <w:numFmt w:val="decimal"/>
      <w:lvlText w:val="%1."/>
      <w:lvlJc w:val="left"/>
      <w:rPr>
        <w:color w:val="3370FF"/>
      </w:rPr>
    </w:lvl>
  </w:abstractNum>
  <w:abstractNum w:abstractNumId="6">
    <w:nsid w:val="9C8AC8EF"/>
    <w:multiLevelType w:val="singleLevel"/>
    <w:tmpl w:val="9C8AC8EF"/>
    <w:lvl w:ilvl="0" w:tentative="0">
      <w:start w:val="0"/>
      <w:numFmt w:val="bullet"/>
      <w:lvlText w:val="•"/>
      <w:lvlJc w:val="left"/>
      <w:rPr>
        <w:color w:val="3370FF"/>
      </w:rPr>
    </w:lvl>
  </w:abstractNum>
  <w:abstractNum w:abstractNumId="7">
    <w:nsid w:val="B0F1ACD9"/>
    <w:multiLevelType w:val="singleLevel"/>
    <w:tmpl w:val="B0F1ACD9"/>
    <w:lvl w:ilvl="0" w:tentative="0">
      <w:start w:val="0"/>
      <w:numFmt w:val="bullet"/>
      <w:lvlText w:val="•"/>
      <w:lvlJc w:val="left"/>
      <w:rPr>
        <w:color w:val="3370FF"/>
      </w:rPr>
    </w:lvl>
  </w:abstractNum>
  <w:abstractNum w:abstractNumId="8">
    <w:nsid w:val="B5E306ED"/>
    <w:multiLevelType w:val="singleLevel"/>
    <w:tmpl w:val="B5E306ED"/>
    <w:lvl w:ilvl="0" w:tentative="0">
      <w:start w:val="0"/>
      <w:numFmt w:val="bullet"/>
      <w:lvlText w:val="•"/>
      <w:lvlJc w:val="left"/>
      <w:rPr>
        <w:color w:val="3370FF"/>
      </w:rPr>
    </w:lvl>
  </w:abstractNum>
  <w:abstractNum w:abstractNumId="9">
    <w:nsid w:val="B8CEF35B"/>
    <w:multiLevelType w:val="singleLevel"/>
    <w:tmpl w:val="B8CEF35B"/>
    <w:lvl w:ilvl="0" w:tentative="0">
      <w:start w:val="2"/>
      <w:numFmt w:val="decimal"/>
      <w:lvlText w:val="%1."/>
      <w:lvlJc w:val="left"/>
      <w:rPr>
        <w:color w:val="3370FF"/>
      </w:rPr>
    </w:lvl>
  </w:abstractNum>
  <w:abstractNum w:abstractNumId="10">
    <w:nsid w:val="BB64CFA9"/>
    <w:multiLevelType w:val="singleLevel"/>
    <w:tmpl w:val="BB64CFA9"/>
    <w:lvl w:ilvl="0" w:tentative="0">
      <w:start w:val="0"/>
      <w:numFmt w:val="bullet"/>
      <w:lvlText w:val="•"/>
      <w:lvlJc w:val="left"/>
      <w:rPr>
        <w:color w:val="3370FF"/>
      </w:rPr>
    </w:lvl>
  </w:abstractNum>
  <w:abstractNum w:abstractNumId="11">
    <w:nsid w:val="BE923771"/>
    <w:multiLevelType w:val="singleLevel"/>
    <w:tmpl w:val="BE923771"/>
    <w:lvl w:ilvl="0" w:tentative="0">
      <w:start w:val="2"/>
      <w:numFmt w:val="decimal"/>
      <w:lvlText w:val="%1."/>
      <w:lvlJc w:val="left"/>
      <w:rPr>
        <w:color w:val="3370FF"/>
      </w:rPr>
    </w:lvl>
  </w:abstractNum>
  <w:abstractNum w:abstractNumId="12">
    <w:nsid w:val="BF205925"/>
    <w:multiLevelType w:val="singleLevel"/>
    <w:tmpl w:val="BF205925"/>
    <w:lvl w:ilvl="0" w:tentative="0">
      <w:start w:val="0"/>
      <w:numFmt w:val="bullet"/>
      <w:lvlText w:val="•"/>
      <w:lvlJc w:val="left"/>
      <w:rPr>
        <w:color w:val="3370FF"/>
      </w:rPr>
    </w:lvl>
  </w:abstractNum>
  <w:abstractNum w:abstractNumId="13">
    <w:nsid w:val="C8879AEF"/>
    <w:multiLevelType w:val="singleLevel"/>
    <w:tmpl w:val="C8879AEF"/>
    <w:lvl w:ilvl="0" w:tentative="0">
      <w:start w:val="0"/>
      <w:numFmt w:val="bullet"/>
      <w:lvlText w:val="•"/>
      <w:lvlJc w:val="left"/>
      <w:rPr>
        <w:color w:val="3370FF"/>
      </w:rPr>
    </w:lvl>
  </w:abstractNum>
  <w:abstractNum w:abstractNumId="14">
    <w:nsid w:val="CF092B84"/>
    <w:multiLevelType w:val="singleLevel"/>
    <w:tmpl w:val="CF092B84"/>
    <w:lvl w:ilvl="0" w:tentative="0">
      <w:start w:val="2"/>
      <w:numFmt w:val="decimal"/>
      <w:lvlText w:val="%1."/>
      <w:lvlJc w:val="left"/>
      <w:rPr>
        <w:color w:val="3370FF"/>
      </w:rPr>
    </w:lvl>
  </w:abstractNum>
  <w:abstractNum w:abstractNumId="15">
    <w:nsid w:val="D7F9FE59"/>
    <w:multiLevelType w:val="singleLevel"/>
    <w:tmpl w:val="D7F9FE59"/>
    <w:lvl w:ilvl="0" w:tentative="0">
      <w:start w:val="0"/>
      <w:numFmt w:val="bullet"/>
      <w:lvlText w:val="•"/>
      <w:lvlJc w:val="left"/>
      <w:rPr>
        <w:color w:val="3370FF"/>
      </w:rPr>
    </w:lvl>
  </w:abstractNum>
  <w:abstractNum w:abstractNumId="16">
    <w:nsid w:val="DCBA6B53"/>
    <w:multiLevelType w:val="singleLevel"/>
    <w:tmpl w:val="DCBA6B53"/>
    <w:lvl w:ilvl="0" w:tentative="0">
      <w:start w:val="0"/>
      <w:numFmt w:val="bullet"/>
      <w:lvlText w:val="•"/>
      <w:lvlJc w:val="left"/>
      <w:rPr>
        <w:color w:val="3370FF"/>
      </w:rPr>
    </w:lvl>
  </w:abstractNum>
  <w:abstractNum w:abstractNumId="17">
    <w:nsid w:val="E093A4B0"/>
    <w:multiLevelType w:val="singleLevel"/>
    <w:tmpl w:val="E093A4B0"/>
    <w:lvl w:ilvl="0" w:tentative="0">
      <w:start w:val="0"/>
      <w:numFmt w:val="bullet"/>
      <w:lvlText w:val="•"/>
      <w:lvlJc w:val="left"/>
      <w:rPr>
        <w:color w:val="3370FF"/>
      </w:rPr>
    </w:lvl>
  </w:abstractNum>
  <w:abstractNum w:abstractNumId="18">
    <w:nsid w:val="F4B5D9F5"/>
    <w:multiLevelType w:val="singleLevel"/>
    <w:tmpl w:val="F4B5D9F5"/>
    <w:lvl w:ilvl="0" w:tentative="0">
      <w:start w:val="0"/>
      <w:numFmt w:val="bullet"/>
      <w:lvlText w:val="•"/>
      <w:lvlJc w:val="left"/>
      <w:rPr>
        <w:color w:val="3370FF"/>
      </w:rPr>
    </w:lvl>
  </w:abstractNum>
  <w:abstractNum w:abstractNumId="19">
    <w:nsid w:val="F7735DC9"/>
    <w:multiLevelType w:val="singleLevel"/>
    <w:tmpl w:val="F7735DC9"/>
    <w:lvl w:ilvl="0" w:tentative="0">
      <w:start w:val="0"/>
      <w:numFmt w:val="bullet"/>
      <w:lvlText w:val="•"/>
      <w:lvlJc w:val="left"/>
      <w:rPr>
        <w:color w:val="3370FF"/>
      </w:rPr>
    </w:lvl>
  </w:abstractNum>
  <w:abstractNum w:abstractNumId="20">
    <w:nsid w:val="0053208E"/>
    <w:multiLevelType w:val="singleLevel"/>
    <w:tmpl w:val="0053208E"/>
    <w:lvl w:ilvl="0" w:tentative="0">
      <w:start w:val="1"/>
      <w:numFmt w:val="decimal"/>
      <w:lvlText w:val="%1."/>
      <w:lvlJc w:val="left"/>
      <w:rPr>
        <w:color w:val="3370FF"/>
      </w:rPr>
    </w:lvl>
  </w:abstractNum>
  <w:abstractNum w:abstractNumId="21">
    <w:nsid w:val="0248C179"/>
    <w:multiLevelType w:val="singleLevel"/>
    <w:tmpl w:val="0248C179"/>
    <w:lvl w:ilvl="0" w:tentative="0">
      <w:start w:val="0"/>
      <w:numFmt w:val="bullet"/>
      <w:lvlText w:val="•"/>
      <w:lvlJc w:val="left"/>
      <w:rPr>
        <w:color w:val="3370FF"/>
      </w:rPr>
    </w:lvl>
  </w:abstractNum>
  <w:abstractNum w:abstractNumId="22">
    <w:nsid w:val="03D62ECE"/>
    <w:multiLevelType w:val="singleLevel"/>
    <w:tmpl w:val="03D62ECE"/>
    <w:lvl w:ilvl="0" w:tentative="0">
      <w:start w:val="0"/>
      <w:numFmt w:val="bullet"/>
      <w:lvlText w:val="•"/>
      <w:lvlJc w:val="left"/>
      <w:rPr>
        <w:color w:val="3370FF"/>
      </w:rPr>
    </w:lvl>
  </w:abstractNum>
  <w:abstractNum w:abstractNumId="23">
    <w:nsid w:val="0E640482"/>
    <w:multiLevelType w:val="singleLevel"/>
    <w:tmpl w:val="0E640482"/>
    <w:lvl w:ilvl="0" w:tentative="0">
      <w:start w:val="0"/>
      <w:numFmt w:val="bullet"/>
      <w:lvlText w:val="•"/>
      <w:lvlJc w:val="left"/>
      <w:rPr>
        <w:color w:val="3370FF"/>
      </w:rPr>
    </w:lvl>
  </w:abstractNum>
  <w:abstractNum w:abstractNumId="24">
    <w:nsid w:val="1ACDE60F"/>
    <w:multiLevelType w:val="singleLevel"/>
    <w:tmpl w:val="1ACDE60F"/>
    <w:lvl w:ilvl="0" w:tentative="0">
      <w:start w:val="5"/>
      <w:numFmt w:val="decimal"/>
      <w:lvlText w:val="%1."/>
      <w:lvlJc w:val="left"/>
      <w:rPr>
        <w:color w:val="3370FF"/>
      </w:rPr>
    </w:lvl>
  </w:abstractNum>
  <w:abstractNum w:abstractNumId="25">
    <w:nsid w:val="243FCF68"/>
    <w:multiLevelType w:val="singleLevel"/>
    <w:tmpl w:val="243FCF68"/>
    <w:lvl w:ilvl="0" w:tentative="0">
      <w:start w:val="0"/>
      <w:numFmt w:val="bullet"/>
      <w:lvlText w:val="•"/>
      <w:lvlJc w:val="left"/>
      <w:rPr>
        <w:color w:val="3370FF"/>
      </w:rPr>
    </w:lvl>
  </w:abstractNum>
  <w:abstractNum w:abstractNumId="26">
    <w:nsid w:val="2470EC97"/>
    <w:multiLevelType w:val="singleLevel"/>
    <w:tmpl w:val="2470EC97"/>
    <w:lvl w:ilvl="0" w:tentative="0">
      <w:start w:val="0"/>
      <w:numFmt w:val="bullet"/>
      <w:lvlText w:val="•"/>
      <w:lvlJc w:val="left"/>
      <w:rPr>
        <w:color w:val="3370FF"/>
      </w:rPr>
    </w:lvl>
  </w:abstractNum>
  <w:abstractNum w:abstractNumId="27">
    <w:nsid w:val="25B654F3"/>
    <w:multiLevelType w:val="singleLevel"/>
    <w:tmpl w:val="25B654F3"/>
    <w:lvl w:ilvl="0" w:tentative="0">
      <w:start w:val="0"/>
      <w:numFmt w:val="bullet"/>
      <w:lvlText w:val="•"/>
      <w:lvlJc w:val="left"/>
      <w:rPr>
        <w:color w:val="3370FF"/>
      </w:rPr>
    </w:lvl>
  </w:abstractNum>
  <w:abstractNum w:abstractNumId="28">
    <w:nsid w:val="2A8F537B"/>
    <w:multiLevelType w:val="singleLevel"/>
    <w:tmpl w:val="2A8F537B"/>
    <w:lvl w:ilvl="0" w:tentative="0">
      <w:start w:val="0"/>
      <w:numFmt w:val="bullet"/>
      <w:lvlText w:val="•"/>
      <w:lvlJc w:val="left"/>
      <w:rPr>
        <w:color w:val="3370FF"/>
      </w:rPr>
    </w:lvl>
  </w:abstractNum>
  <w:abstractNum w:abstractNumId="29">
    <w:nsid w:val="30FC5B15"/>
    <w:multiLevelType w:val="singleLevel"/>
    <w:tmpl w:val="30FC5B15"/>
    <w:lvl w:ilvl="0" w:tentative="0">
      <w:start w:val="0"/>
      <w:numFmt w:val="bullet"/>
      <w:lvlText w:val="•"/>
      <w:lvlJc w:val="left"/>
      <w:rPr>
        <w:color w:val="3370FF"/>
      </w:rPr>
    </w:lvl>
  </w:abstractNum>
  <w:abstractNum w:abstractNumId="30">
    <w:nsid w:val="39A0D9AC"/>
    <w:multiLevelType w:val="singleLevel"/>
    <w:tmpl w:val="39A0D9AC"/>
    <w:lvl w:ilvl="0" w:tentative="0">
      <w:start w:val="5"/>
      <w:numFmt w:val="decimal"/>
      <w:lvlText w:val="%1."/>
      <w:lvlJc w:val="left"/>
      <w:rPr>
        <w:color w:val="3370FF"/>
      </w:rPr>
    </w:lvl>
  </w:abstractNum>
  <w:abstractNum w:abstractNumId="31">
    <w:nsid w:val="46A08BB8"/>
    <w:multiLevelType w:val="singleLevel"/>
    <w:tmpl w:val="46A08BB8"/>
    <w:lvl w:ilvl="0" w:tentative="0">
      <w:start w:val="0"/>
      <w:numFmt w:val="bullet"/>
      <w:lvlText w:val="•"/>
      <w:lvlJc w:val="left"/>
      <w:rPr>
        <w:color w:val="3370FF"/>
      </w:rPr>
    </w:lvl>
  </w:abstractNum>
  <w:abstractNum w:abstractNumId="32">
    <w:nsid w:val="4C1BAE26"/>
    <w:multiLevelType w:val="singleLevel"/>
    <w:tmpl w:val="4C1BAE26"/>
    <w:lvl w:ilvl="0" w:tentative="0">
      <w:start w:val="0"/>
      <w:numFmt w:val="bullet"/>
      <w:lvlText w:val="•"/>
      <w:lvlJc w:val="left"/>
      <w:rPr>
        <w:color w:val="3370FF"/>
      </w:rPr>
    </w:lvl>
  </w:abstractNum>
  <w:abstractNum w:abstractNumId="33">
    <w:nsid w:val="4D4DC07F"/>
    <w:multiLevelType w:val="singleLevel"/>
    <w:tmpl w:val="4D4DC07F"/>
    <w:lvl w:ilvl="0" w:tentative="0">
      <w:start w:val="0"/>
      <w:numFmt w:val="bullet"/>
      <w:lvlText w:val="•"/>
      <w:lvlJc w:val="left"/>
      <w:rPr>
        <w:color w:val="3370FF"/>
      </w:rPr>
    </w:lvl>
  </w:abstractNum>
  <w:abstractNum w:abstractNumId="34">
    <w:nsid w:val="4D94DA66"/>
    <w:multiLevelType w:val="singleLevel"/>
    <w:tmpl w:val="4D94DA66"/>
    <w:lvl w:ilvl="0" w:tentative="0">
      <w:start w:val="0"/>
      <w:numFmt w:val="bullet"/>
      <w:lvlText w:val="•"/>
      <w:lvlJc w:val="left"/>
      <w:rPr>
        <w:color w:val="3370FF"/>
      </w:rPr>
    </w:lvl>
  </w:abstractNum>
  <w:abstractNum w:abstractNumId="35">
    <w:nsid w:val="58765686"/>
    <w:multiLevelType w:val="singleLevel"/>
    <w:tmpl w:val="58765686"/>
    <w:lvl w:ilvl="0" w:tentative="0">
      <w:start w:val="0"/>
      <w:numFmt w:val="bullet"/>
      <w:lvlText w:val="•"/>
      <w:lvlJc w:val="left"/>
      <w:rPr>
        <w:color w:val="3370FF"/>
      </w:rPr>
    </w:lvl>
  </w:abstractNum>
  <w:abstractNum w:abstractNumId="36">
    <w:nsid w:val="59ADCABA"/>
    <w:multiLevelType w:val="singleLevel"/>
    <w:tmpl w:val="59ADCABA"/>
    <w:lvl w:ilvl="0" w:tentative="0">
      <w:start w:val="3"/>
      <w:numFmt w:val="decimal"/>
      <w:lvlText w:val="%1."/>
      <w:lvlJc w:val="left"/>
      <w:rPr>
        <w:color w:val="3370FF"/>
      </w:rPr>
    </w:lvl>
  </w:abstractNum>
  <w:abstractNum w:abstractNumId="37">
    <w:nsid w:val="5A241D34"/>
    <w:multiLevelType w:val="singleLevel"/>
    <w:tmpl w:val="5A241D34"/>
    <w:lvl w:ilvl="0" w:tentative="0">
      <w:start w:val="0"/>
      <w:numFmt w:val="bullet"/>
      <w:lvlText w:val="•"/>
      <w:lvlJc w:val="left"/>
      <w:rPr>
        <w:color w:val="3370FF"/>
      </w:rPr>
    </w:lvl>
  </w:abstractNum>
  <w:abstractNum w:abstractNumId="38">
    <w:nsid w:val="5E29AB5A"/>
    <w:multiLevelType w:val="singleLevel"/>
    <w:tmpl w:val="5E29AB5A"/>
    <w:lvl w:ilvl="0" w:tentative="0">
      <w:start w:val="3"/>
      <w:numFmt w:val="decimal"/>
      <w:lvlText w:val="%1."/>
      <w:lvlJc w:val="left"/>
      <w:rPr>
        <w:color w:val="3370FF"/>
      </w:rPr>
    </w:lvl>
  </w:abstractNum>
  <w:abstractNum w:abstractNumId="39">
    <w:nsid w:val="60382F6E"/>
    <w:multiLevelType w:val="singleLevel"/>
    <w:tmpl w:val="60382F6E"/>
    <w:lvl w:ilvl="0" w:tentative="0">
      <w:start w:val="0"/>
      <w:numFmt w:val="bullet"/>
      <w:lvlText w:val="•"/>
      <w:lvlJc w:val="left"/>
      <w:rPr>
        <w:color w:val="3370FF"/>
      </w:rPr>
    </w:lvl>
  </w:abstractNum>
  <w:abstractNum w:abstractNumId="40">
    <w:nsid w:val="629F7852"/>
    <w:multiLevelType w:val="singleLevel"/>
    <w:tmpl w:val="629F7852"/>
    <w:lvl w:ilvl="0" w:tentative="0">
      <w:start w:val="3"/>
      <w:numFmt w:val="decimal"/>
      <w:lvlText w:val="%1."/>
      <w:lvlJc w:val="left"/>
      <w:rPr>
        <w:color w:val="3370FF"/>
      </w:rPr>
    </w:lvl>
  </w:abstractNum>
  <w:abstractNum w:abstractNumId="41">
    <w:nsid w:val="72183CF9"/>
    <w:multiLevelType w:val="singleLevel"/>
    <w:tmpl w:val="72183CF9"/>
    <w:lvl w:ilvl="0" w:tentative="0">
      <w:start w:val="0"/>
      <w:numFmt w:val="bullet"/>
      <w:lvlText w:val="•"/>
      <w:lvlJc w:val="left"/>
      <w:rPr>
        <w:color w:val="3370FF"/>
      </w:rPr>
    </w:lvl>
  </w:abstractNum>
  <w:abstractNum w:abstractNumId="42">
    <w:nsid w:val="77ECEA79"/>
    <w:multiLevelType w:val="singleLevel"/>
    <w:tmpl w:val="77ECEA79"/>
    <w:lvl w:ilvl="0" w:tentative="0">
      <w:start w:val="1"/>
      <w:numFmt w:val="decimal"/>
      <w:lvlText w:val="%1."/>
      <w:lvlJc w:val="left"/>
      <w:rPr>
        <w:color w:val="3370FF"/>
      </w:rPr>
    </w:lvl>
  </w:abstractNum>
  <w:abstractNum w:abstractNumId="43">
    <w:nsid w:val="79AA4FA4"/>
    <w:multiLevelType w:val="singleLevel"/>
    <w:tmpl w:val="79AA4FA4"/>
    <w:lvl w:ilvl="0" w:tentative="0">
      <w:start w:val="0"/>
      <w:numFmt w:val="bullet"/>
      <w:lvlText w:val="•"/>
      <w:lvlJc w:val="left"/>
      <w:rPr>
        <w:color w:val="3370FF"/>
      </w:rPr>
    </w:lvl>
  </w:abstractNum>
  <w:abstractNum w:abstractNumId="44">
    <w:nsid w:val="7C246926"/>
    <w:multiLevelType w:val="singleLevel"/>
    <w:tmpl w:val="7C246926"/>
    <w:lvl w:ilvl="0" w:tentative="0">
      <w:start w:val="0"/>
      <w:numFmt w:val="bullet"/>
      <w:lvlText w:val="•"/>
      <w:lvlJc w:val="left"/>
      <w:rPr>
        <w:color w:val="3370FF"/>
      </w:rPr>
    </w:lvl>
  </w:abstractNum>
  <w:abstractNum w:abstractNumId="45">
    <w:nsid w:val="7DEC2089"/>
    <w:multiLevelType w:val="singleLevel"/>
    <w:tmpl w:val="7DEC2089"/>
    <w:lvl w:ilvl="0" w:tentative="0">
      <w:start w:val="0"/>
      <w:numFmt w:val="bullet"/>
      <w:lvlText w:val="•"/>
      <w:lvlJc w:val="left"/>
      <w:rPr>
        <w:color w:val="3370FF"/>
      </w:rPr>
    </w:lvl>
  </w:abstractNum>
  <w:num w:numId="1">
    <w:abstractNumId w:val="20"/>
  </w:num>
  <w:num w:numId="2">
    <w:abstractNumId w:val="14"/>
  </w:num>
  <w:num w:numId="3">
    <w:abstractNumId w:val="36"/>
  </w:num>
  <w:num w:numId="4">
    <w:abstractNumId w:val="12"/>
  </w:num>
  <w:num w:numId="5">
    <w:abstractNumId w:val="8"/>
  </w:num>
  <w:num w:numId="6">
    <w:abstractNumId w:val="22"/>
  </w:num>
  <w:num w:numId="7">
    <w:abstractNumId w:val="27"/>
  </w:num>
  <w:num w:numId="8">
    <w:abstractNumId w:val="41"/>
  </w:num>
  <w:num w:numId="9">
    <w:abstractNumId w:val="21"/>
  </w:num>
  <w:num w:numId="10">
    <w:abstractNumId w:val="4"/>
  </w:num>
  <w:num w:numId="11">
    <w:abstractNumId w:val="28"/>
  </w:num>
  <w:num w:numId="12">
    <w:abstractNumId w:val="37"/>
  </w:num>
  <w:num w:numId="13">
    <w:abstractNumId w:val="13"/>
  </w:num>
  <w:num w:numId="14">
    <w:abstractNumId w:val="33"/>
  </w:num>
  <w:num w:numId="15">
    <w:abstractNumId w:val="18"/>
  </w:num>
  <w:num w:numId="16">
    <w:abstractNumId w:val="26"/>
  </w:num>
  <w:num w:numId="17">
    <w:abstractNumId w:val="16"/>
  </w:num>
  <w:num w:numId="18">
    <w:abstractNumId w:val="15"/>
  </w:num>
  <w:num w:numId="19">
    <w:abstractNumId w:val="6"/>
  </w:num>
  <w:num w:numId="20">
    <w:abstractNumId w:val="32"/>
  </w:num>
  <w:num w:numId="21">
    <w:abstractNumId w:val="39"/>
  </w:num>
  <w:num w:numId="22">
    <w:abstractNumId w:val="23"/>
  </w:num>
  <w:num w:numId="23">
    <w:abstractNumId w:val="31"/>
  </w:num>
  <w:num w:numId="24">
    <w:abstractNumId w:val="7"/>
  </w:num>
  <w:num w:numId="25">
    <w:abstractNumId w:val="44"/>
  </w:num>
  <w:num w:numId="26">
    <w:abstractNumId w:val="42"/>
  </w:num>
  <w:num w:numId="27">
    <w:abstractNumId w:val="11"/>
  </w:num>
  <w:num w:numId="28">
    <w:abstractNumId w:val="40"/>
  </w:num>
  <w:num w:numId="29">
    <w:abstractNumId w:val="5"/>
  </w:num>
  <w:num w:numId="30">
    <w:abstractNumId w:val="30"/>
  </w:num>
  <w:num w:numId="31">
    <w:abstractNumId w:val="2"/>
  </w:num>
  <w:num w:numId="32">
    <w:abstractNumId w:val="35"/>
  </w:num>
  <w:num w:numId="33">
    <w:abstractNumId w:val="45"/>
  </w:num>
  <w:num w:numId="34">
    <w:abstractNumId w:val="0"/>
  </w:num>
  <w:num w:numId="35">
    <w:abstractNumId w:val="25"/>
  </w:num>
  <w:num w:numId="36">
    <w:abstractNumId w:val="34"/>
  </w:num>
  <w:num w:numId="37">
    <w:abstractNumId w:val="19"/>
  </w:num>
  <w:num w:numId="38">
    <w:abstractNumId w:val="17"/>
  </w:num>
  <w:num w:numId="39">
    <w:abstractNumId w:val="29"/>
  </w:num>
  <w:num w:numId="40">
    <w:abstractNumId w:val="43"/>
  </w:num>
  <w:num w:numId="41">
    <w:abstractNumId w:val="10"/>
  </w:num>
  <w:num w:numId="42">
    <w:abstractNumId w:val="3"/>
  </w:num>
  <w:num w:numId="43">
    <w:abstractNumId w:val="9"/>
  </w:num>
  <w:num w:numId="44">
    <w:abstractNumId w:val="38"/>
  </w:num>
  <w:num w:numId="45">
    <w:abstractNumId w:val="1"/>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splitPgBreakAndParaMark/>
    <w:compatSetting w:name="compatibilityMode" w:uri="http://schemas.microsoft.com/office/word" w:val="12"/>
  </w:compat>
  <w:docVars>
    <w:docVar w:name="commondata" w:val="eyJoZGlkIjoiNTIxOWM3MWRjNzY4MjlhYTI3Y2E1ZDhlM2I4NmM3ZDUifQ=="/>
  </w:docVars>
  <w:rsids>
    <w:rsidRoot w:val="00000000"/>
    <w:rsid w:val="5BDD00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package" Target="embeddings/Workbook1.xlsx"/><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Words>5891</Words>
  <Characters>6385</Characters>
  <TotalTime>0</TotalTime>
  <ScaleCrop>false</ScaleCrop>
  <LinksUpToDate>false</LinksUpToDate>
  <CharactersWithSpaces>6449</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2023-05-02T08:29:00Z</dcterms:created>
  <dc:creator>Apache POI</dc:creator>
  <cp:lastModifiedBy>天子笑</cp:lastModifiedBy>
  <dcterms:modified xsi:type="dcterms:W3CDTF">2023-05-02T08:30:29Z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9147AF5978AF4432AB35F91F472D9A87_12</vt:lpwstr>
  </property>
</Properties>
</file>